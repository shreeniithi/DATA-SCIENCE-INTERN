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p>
    <w:p>
      <w:pPr>
        <w:pStyle w:val="7"/>
        <w:rPr>
          <w:sz w:val="20"/>
        </w:rPr>
      </w:pPr>
    </w:p>
    <w:p>
      <w:pPr>
        <w:pStyle w:val="7"/>
        <w:spacing w:before="2"/>
        <w:rPr>
          <w:sz w:val="20"/>
        </w:rPr>
      </w:pPr>
    </w:p>
    <w:p>
      <w:pPr>
        <w:spacing w:before="85"/>
        <w:ind w:left="2763" w:right="2538" w:firstLine="0"/>
        <w:jc w:val="center"/>
        <w:rPr>
          <w:b/>
          <w:sz w:val="36"/>
        </w:rPr>
      </w:pPr>
      <w:r>
        <w:rPr>
          <w:b/>
          <w:color w:val="1F1F22"/>
          <w:sz w:val="36"/>
        </w:rPr>
        <w:t>Exposys</w:t>
      </w:r>
      <w:r>
        <w:rPr>
          <w:b/>
          <w:color w:val="1F1F22"/>
          <w:spacing w:val="-5"/>
          <w:sz w:val="36"/>
        </w:rPr>
        <w:t xml:space="preserve"> </w:t>
      </w:r>
      <w:r>
        <w:rPr>
          <w:b/>
          <w:color w:val="1F1F22"/>
          <w:sz w:val="36"/>
        </w:rPr>
        <w:t>Data</w:t>
      </w:r>
      <w:r>
        <w:rPr>
          <w:b/>
          <w:color w:val="1F1F22"/>
          <w:spacing w:val="-1"/>
          <w:sz w:val="36"/>
        </w:rPr>
        <w:t xml:space="preserve"> </w:t>
      </w:r>
      <w:r>
        <w:rPr>
          <w:b/>
          <w:color w:val="1F1F22"/>
          <w:sz w:val="36"/>
        </w:rPr>
        <w:t>Labs</w:t>
      </w:r>
    </w:p>
    <w:p>
      <w:pPr>
        <w:pStyle w:val="7"/>
        <w:spacing w:before="187"/>
        <w:ind w:left="2763" w:right="2532"/>
        <w:jc w:val="center"/>
      </w:pPr>
      <w:r>
        <w:rPr>
          <w:color w:val="1F1F22"/>
        </w:rPr>
        <w:t>Bengaluru,</w:t>
      </w:r>
      <w:r>
        <w:rPr>
          <w:color w:val="1F1F22"/>
          <w:spacing w:val="-4"/>
        </w:rPr>
        <w:t xml:space="preserve"> </w:t>
      </w:r>
      <w:r>
        <w:rPr>
          <w:color w:val="1F1F22"/>
        </w:rPr>
        <w:t>Karnataka,</w:t>
      </w:r>
      <w:r>
        <w:rPr>
          <w:color w:val="1F1F22"/>
          <w:spacing w:val="-3"/>
        </w:rPr>
        <w:t xml:space="preserve"> </w:t>
      </w:r>
      <w:r>
        <w:rPr>
          <w:color w:val="1F1F22"/>
        </w:rPr>
        <w:t>560064</w:t>
      </w:r>
    </w:p>
    <w:p>
      <w:pPr>
        <w:pStyle w:val="7"/>
        <w:rPr>
          <w:sz w:val="20"/>
        </w:rPr>
      </w:pPr>
    </w:p>
    <w:p>
      <w:pPr>
        <w:pStyle w:val="7"/>
        <w:spacing w:before="10"/>
        <w:rPr>
          <w:sz w:val="22"/>
        </w:rPr>
      </w:pPr>
      <w:r>
        <w:drawing>
          <wp:anchor distT="0" distB="0" distL="0" distR="0" simplePos="0" relativeHeight="251659264" behindDoc="0" locked="0" layoutInCell="1" allowOverlap="1">
            <wp:simplePos x="0" y="0"/>
            <wp:positionH relativeFrom="page">
              <wp:posOffset>2609850</wp:posOffset>
            </wp:positionH>
            <wp:positionV relativeFrom="paragraph">
              <wp:posOffset>191770</wp:posOffset>
            </wp:positionV>
            <wp:extent cx="2343150" cy="2343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5" cstate="print"/>
                    <a:stretch>
                      <a:fillRect/>
                    </a:stretch>
                  </pic:blipFill>
                  <pic:spPr>
                    <a:xfrm>
                      <a:off x="0" y="0"/>
                      <a:ext cx="2343150" cy="2343150"/>
                    </a:xfrm>
                    <a:prstGeom prst="rect">
                      <a:avLst/>
                    </a:prstGeom>
                  </pic:spPr>
                </pic:pic>
              </a:graphicData>
            </a:graphic>
          </wp:anchor>
        </w:drawing>
      </w:r>
    </w:p>
    <w:p>
      <w:pPr>
        <w:pStyle w:val="7"/>
        <w:rPr>
          <w:sz w:val="26"/>
        </w:rPr>
      </w:pPr>
    </w:p>
    <w:p>
      <w:pPr>
        <w:pStyle w:val="7"/>
        <w:rPr>
          <w:sz w:val="37"/>
        </w:rPr>
      </w:pPr>
    </w:p>
    <w:p>
      <w:pPr>
        <w:spacing w:before="0"/>
        <w:ind w:left="2763" w:right="2535" w:firstLine="0"/>
        <w:jc w:val="center"/>
        <w:rPr>
          <w:sz w:val="22"/>
        </w:rPr>
      </w:pPr>
      <w:r>
        <w:rPr>
          <w:sz w:val="22"/>
        </w:rPr>
        <w:t>Internship</w:t>
      </w:r>
      <w:r>
        <w:rPr>
          <w:spacing w:val="-5"/>
          <w:sz w:val="22"/>
        </w:rPr>
        <w:t xml:space="preserve"> </w:t>
      </w:r>
      <w:r>
        <w:rPr>
          <w:sz w:val="22"/>
        </w:rPr>
        <w:t>report</w:t>
      </w:r>
      <w:r>
        <w:rPr>
          <w:spacing w:val="-1"/>
          <w:sz w:val="22"/>
        </w:rPr>
        <w:t xml:space="preserve"> </w:t>
      </w:r>
      <w:r>
        <w:rPr>
          <w:sz w:val="22"/>
        </w:rPr>
        <w:t>on</w:t>
      </w:r>
    </w:p>
    <w:p>
      <w:pPr>
        <w:pStyle w:val="7"/>
        <w:spacing w:before="9"/>
        <w:rPr>
          <w:sz w:val="22"/>
        </w:rPr>
      </w:pPr>
    </w:p>
    <w:p>
      <w:pPr>
        <w:pStyle w:val="2"/>
        <w:spacing w:before="0" w:line="244" w:lineRule="auto"/>
        <w:ind w:left="2600" w:hanging="2094"/>
        <w:jc w:val="center"/>
        <w:rPr>
          <w:rFonts w:hint="default"/>
          <w:lang w:val="en-IN"/>
        </w:rPr>
      </w:pPr>
      <w:r>
        <w:rPr>
          <w:rFonts w:hint="default"/>
          <w:spacing w:val="-8"/>
          <w:lang w:val="en-IN"/>
        </w:rPr>
        <w:t>DIABETES PREDICTION</w:t>
      </w:r>
    </w:p>
    <w:p>
      <w:pPr>
        <w:spacing w:before="155"/>
        <w:ind w:left="2500" w:right="2538" w:firstLine="0"/>
        <w:jc w:val="center"/>
        <w:rPr>
          <w:sz w:val="22"/>
        </w:rPr>
      </w:pPr>
      <w:r>
        <w:rPr>
          <w:sz w:val="22"/>
        </w:rPr>
        <w:t>By</w:t>
      </w:r>
    </w:p>
    <w:p>
      <w:pPr>
        <w:spacing w:before="175"/>
        <w:ind w:left="2761" w:right="2538" w:firstLine="0"/>
        <w:jc w:val="center"/>
        <w:rPr>
          <w:rFonts w:hint="default"/>
          <w:b/>
          <w:sz w:val="24"/>
          <w:lang w:val="en-IN"/>
        </w:rPr>
      </w:pPr>
      <w:r>
        <w:rPr>
          <w:rFonts w:hint="default"/>
          <w:b/>
          <w:bCs/>
          <w:spacing w:val="-6"/>
          <w:sz w:val="24"/>
          <w:lang w:val="en-IN"/>
        </w:rPr>
        <w:t>SHREENIITHI D</w:t>
      </w:r>
    </w:p>
    <w:p>
      <w:pPr>
        <w:spacing w:before="182"/>
        <w:ind w:left="2763" w:right="2538" w:firstLine="0"/>
        <w:jc w:val="center"/>
        <w:rPr>
          <w:b/>
          <w:sz w:val="24"/>
        </w:rPr>
      </w:pPr>
      <w:r>
        <w:rPr>
          <w:spacing w:val="-6"/>
          <w:sz w:val="24"/>
        </w:rPr>
        <w:t xml:space="preserve"> </w:t>
      </w:r>
      <w:r>
        <w:rPr>
          <w:b/>
          <w:sz w:val="24"/>
        </w:rPr>
        <w:t>KGiSL</w:t>
      </w:r>
      <w:r>
        <w:rPr>
          <w:b/>
          <w:spacing w:val="-2"/>
          <w:sz w:val="24"/>
        </w:rPr>
        <w:t xml:space="preserve"> </w:t>
      </w:r>
      <w:r>
        <w:rPr>
          <w:b/>
          <w:sz w:val="24"/>
        </w:rPr>
        <w:t>Institute</w:t>
      </w:r>
      <w:r>
        <w:rPr>
          <w:b/>
          <w:spacing w:val="-5"/>
          <w:sz w:val="24"/>
        </w:rPr>
        <w:t xml:space="preserve"> </w:t>
      </w:r>
      <w:r>
        <w:rPr>
          <w:b/>
          <w:sz w:val="24"/>
        </w:rPr>
        <w:t>of</w:t>
      </w:r>
      <w:r>
        <w:rPr>
          <w:b/>
          <w:spacing w:val="-2"/>
          <w:sz w:val="24"/>
        </w:rPr>
        <w:t xml:space="preserve"> </w:t>
      </w:r>
      <w:r>
        <w:rPr>
          <w:b/>
          <w:sz w:val="24"/>
        </w:rPr>
        <w:t>Technology</w:t>
      </w:r>
    </w:p>
    <w:p>
      <w:pPr>
        <w:pStyle w:val="7"/>
        <w:rPr>
          <w:b/>
          <w:sz w:val="26"/>
        </w:rPr>
      </w:pPr>
    </w:p>
    <w:p>
      <w:pPr>
        <w:pStyle w:val="7"/>
        <w:spacing w:before="5"/>
        <w:rPr>
          <w:b/>
          <w:sz w:val="29"/>
        </w:rPr>
      </w:pPr>
    </w:p>
    <w:p>
      <w:pPr>
        <w:spacing w:before="0"/>
        <w:ind w:left="2758" w:right="2538" w:firstLine="0"/>
        <w:jc w:val="center"/>
        <w:rPr>
          <w:sz w:val="28"/>
        </w:rPr>
      </w:pPr>
      <w:r>
        <w:rPr>
          <w:sz w:val="28"/>
        </w:rPr>
        <w:t>Under</w:t>
      </w:r>
      <w:r>
        <w:rPr>
          <w:spacing w:val="-9"/>
          <w:sz w:val="28"/>
        </w:rPr>
        <w:t xml:space="preserve"> </w:t>
      </w:r>
      <w:r>
        <w:rPr>
          <w:sz w:val="28"/>
        </w:rPr>
        <w:t>the</w:t>
      </w:r>
      <w:r>
        <w:rPr>
          <w:spacing w:val="-5"/>
          <w:sz w:val="28"/>
        </w:rPr>
        <w:t xml:space="preserve"> </w:t>
      </w:r>
      <w:r>
        <w:rPr>
          <w:sz w:val="28"/>
        </w:rPr>
        <w:t>guidance</w:t>
      </w:r>
      <w:r>
        <w:rPr>
          <w:spacing w:val="-7"/>
          <w:sz w:val="28"/>
        </w:rPr>
        <w:t xml:space="preserve"> </w:t>
      </w:r>
      <w:r>
        <w:rPr>
          <w:sz w:val="28"/>
        </w:rPr>
        <w:t>of</w:t>
      </w:r>
    </w:p>
    <w:p>
      <w:pPr>
        <w:spacing w:before="5"/>
        <w:ind w:left="2763" w:right="2534" w:firstLine="0"/>
        <w:jc w:val="center"/>
        <w:rPr>
          <w:b/>
          <w:sz w:val="28"/>
        </w:rPr>
      </w:pPr>
      <w:r>
        <w:rPr>
          <w:b/>
          <w:color w:val="1F1F22"/>
          <w:sz w:val="28"/>
        </w:rPr>
        <w:t>Exposys</w:t>
      </w:r>
      <w:r>
        <w:rPr>
          <w:b/>
          <w:color w:val="1F1F22"/>
          <w:spacing w:val="-8"/>
          <w:sz w:val="28"/>
        </w:rPr>
        <w:t xml:space="preserve"> </w:t>
      </w:r>
      <w:r>
        <w:rPr>
          <w:b/>
          <w:color w:val="1F1F22"/>
          <w:sz w:val="28"/>
        </w:rPr>
        <w:t>Data</w:t>
      </w:r>
      <w:r>
        <w:rPr>
          <w:b/>
          <w:color w:val="1F1F22"/>
          <w:spacing w:val="-2"/>
          <w:sz w:val="28"/>
        </w:rPr>
        <w:t xml:space="preserve"> </w:t>
      </w:r>
      <w:r>
        <w:rPr>
          <w:b/>
          <w:color w:val="1F1F22"/>
          <w:sz w:val="28"/>
        </w:rPr>
        <w:t>Labs</w:t>
      </w:r>
    </w:p>
    <w:p>
      <w:pPr>
        <w:pStyle w:val="7"/>
        <w:rPr>
          <w:b/>
          <w:sz w:val="20"/>
        </w:rPr>
      </w:pPr>
    </w:p>
    <w:p>
      <w:pPr>
        <w:pStyle w:val="7"/>
        <w:rPr>
          <w:b/>
          <w:sz w:val="20"/>
        </w:rPr>
      </w:pPr>
    </w:p>
    <w:p>
      <w:pPr>
        <w:pStyle w:val="7"/>
        <w:rPr>
          <w:b/>
          <w:sz w:val="20"/>
        </w:rPr>
      </w:pPr>
    </w:p>
    <w:p>
      <w:pPr>
        <w:pStyle w:val="7"/>
        <w:spacing w:before="9"/>
        <w:rPr>
          <w:b/>
          <w:sz w:val="15"/>
        </w:rPr>
      </w:pPr>
      <w:r>
        <w:drawing>
          <wp:anchor distT="0" distB="0" distL="0" distR="0" simplePos="0" relativeHeight="251660288" behindDoc="0" locked="0" layoutInCell="1" allowOverlap="1">
            <wp:simplePos x="0" y="0"/>
            <wp:positionH relativeFrom="page">
              <wp:posOffset>2960370</wp:posOffset>
            </wp:positionH>
            <wp:positionV relativeFrom="paragraph">
              <wp:posOffset>139700</wp:posOffset>
            </wp:positionV>
            <wp:extent cx="1748790" cy="5854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6" cstate="print"/>
                    <a:stretch>
                      <a:fillRect/>
                    </a:stretch>
                  </pic:blipFill>
                  <pic:spPr>
                    <a:xfrm>
                      <a:off x="0" y="0"/>
                      <a:ext cx="1748481" cy="585215"/>
                    </a:xfrm>
                    <a:prstGeom prst="rect">
                      <a:avLst/>
                    </a:prstGeom>
                  </pic:spPr>
                </pic:pic>
              </a:graphicData>
            </a:graphic>
          </wp:anchor>
        </w:drawing>
      </w:r>
    </w:p>
    <w:p>
      <w:pPr>
        <w:spacing w:after="0"/>
        <w:rPr>
          <w:sz w:val="15"/>
        </w:rPr>
        <w:sectPr>
          <w:headerReference r:id="rId5" w:type="default"/>
          <w:footerReference r:id="rId6" w:type="default"/>
          <w:type w:val="continuous"/>
          <w:pgSz w:w="11920" w:h="16850"/>
          <w:pgMar w:top="1320" w:right="1220" w:bottom="280" w:left="1320" w:header="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sectPr>
      </w:pPr>
    </w:p>
    <w:p>
      <w:pPr>
        <w:pStyle w:val="2"/>
        <w:ind w:left="3950" w:right="4049"/>
        <w:jc w:val="center"/>
      </w:pPr>
      <w:bookmarkStart w:id="0" w:name="_TOC_250018"/>
      <w:bookmarkEnd w:id="0"/>
      <w:r>
        <w:t>Abstract</w:t>
      </w:r>
    </w:p>
    <w:p>
      <w:pPr>
        <w:pStyle w:val="7"/>
        <w:spacing w:before="6"/>
        <w:rPr>
          <w:b/>
          <w:sz w:val="31"/>
        </w:rPr>
      </w:pPr>
    </w:p>
    <w:p>
      <w:pPr>
        <w:pStyle w:val="7"/>
        <w:spacing w:before="165" w:line="360" w:lineRule="auto"/>
        <w:ind w:left="0" w:leftChars="0" w:right="212"/>
        <w:jc w:val="both"/>
        <w:rPr>
          <w:rFonts w:hint="default"/>
        </w:rPr>
      </w:pPr>
      <w:r>
        <w:rPr>
          <w:rFonts w:hint="default"/>
        </w:rPr>
        <w:t>Diabetes is a sort of chronic illness that affects people of all ages more frequently.Early disease prediction can assist a person in making the required preparations and lifestyle changes to either avoid the disease from occurring or to control the disease (for those who already have the disease).</w:t>
      </w:r>
    </w:p>
    <w:p>
      <w:pPr>
        <w:pStyle w:val="7"/>
        <w:spacing w:before="165" w:line="360" w:lineRule="auto"/>
        <w:ind w:left="0" w:leftChars="0" w:right="212"/>
        <w:jc w:val="both"/>
        <w:rPr>
          <w:rFonts w:hint="default"/>
        </w:rPr>
      </w:pPr>
      <w:r>
        <w:rPr>
          <w:rFonts w:hint="default"/>
        </w:rPr>
        <w:t xml:space="preserve">Diabetes is a category of metabolic illnesses </w:t>
      </w:r>
      <w:r>
        <w:rPr>
          <w:rFonts w:hint="default"/>
          <w:lang w:val="en-IN"/>
        </w:rPr>
        <w:t>characterized</w:t>
      </w:r>
      <w:r>
        <w:rPr>
          <w:rFonts w:hint="default"/>
        </w:rPr>
        <w:t xml:space="preserve"> by consistently raised blood sugar levels. Frequent urination, increased thirst, and increased hunger are all signs of elevated blood sugar. Diabetes can lead to a wide range of consequences if ignored. Hyperosmolar hyperglycemia, diabetic ketoacidosis, and even deaths are examples of acute complications. Cardiovascular illness, stroke, chronic kidney disease, foot ulcers, and eye impairment are examples of serious long-term consequences.The National Institute of Diabetes and Digestive and Kidney Diseases is the original source of this dataset. Based on specific diagnostic metrics present in the </w:t>
      </w:r>
      <w:r>
        <w:rPr>
          <w:rFonts w:hint="default"/>
          <w:lang w:val="en-IN"/>
        </w:rPr>
        <w:t>dataset</w:t>
      </w:r>
      <w:r>
        <w:rPr>
          <w:rFonts w:hint="default"/>
        </w:rPr>
        <w:t xml:space="preserve">, the dataset's goal is to diagnostically predict whether a patient has diabetes or not. </w:t>
      </w:r>
    </w:p>
    <w:p>
      <w:pPr>
        <w:pStyle w:val="7"/>
        <w:spacing w:before="165" w:line="360" w:lineRule="auto"/>
        <w:ind w:left="0" w:leftChars="0" w:right="212"/>
        <w:jc w:val="both"/>
        <w:rPr>
          <w:rFonts w:hint="default"/>
        </w:rPr>
      </w:pPr>
      <w:r>
        <w:rPr>
          <w:rFonts w:hint="default"/>
        </w:rPr>
        <w:t>Data science has an emerging topic called machine learning that studies how machines learn from experience. The goal of this study is to create a system that, by combining the findings of several machine learning approaches, can more accurately perform early diabetes prediction for a patient. K nearest neighbour, Logistic Regression, Random Forest, Support Vector Machine, and Decision Tree are some of the techniques employed. Each algorithm's accuracy is calculated along with the model's accuracy. The model for predicting diabetes is then chosen from those with good accuracy.</w:t>
      </w:r>
    </w:p>
    <w:p>
      <w:pPr>
        <w:pStyle w:val="7"/>
        <w:spacing w:before="165" w:line="360" w:lineRule="auto"/>
        <w:ind w:left="0" w:leftChars="0" w:right="212"/>
        <w:jc w:val="both"/>
        <w:rPr>
          <w:rFonts w:hint="default"/>
        </w:rPr>
      </w:pPr>
    </w:p>
    <w:p>
      <w:pPr>
        <w:pStyle w:val="7"/>
        <w:ind w:left="0" w:leftChars="0"/>
        <w:jc w:val="both"/>
        <w:rPr>
          <w:sz w:val="26"/>
        </w:rPr>
      </w:pPr>
    </w:p>
    <w:p>
      <w:pPr>
        <w:pStyle w:val="7"/>
        <w:ind w:left="0" w:leftChars="0"/>
        <w:jc w:val="both"/>
        <w:rPr>
          <w:sz w:val="26"/>
        </w:rPr>
      </w:pPr>
    </w:p>
    <w:p>
      <w:pPr>
        <w:pStyle w:val="7"/>
        <w:ind w:left="0" w:leftChars="0"/>
        <w:jc w:val="both"/>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spacing w:before="186"/>
        <w:ind w:left="0" w:right="608" w:firstLine="0"/>
        <w:jc w:val="both"/>
        <w:rPr>
          <w:sz w:val="20"/>
        </w:rPr>
        <w:sectPr>
          <w:footerReference r:id="rId7" w:type="default"/>
          <w:pgSz w:w="11920" w:h="16850"/>
          <w:pgMar w:top="1320" w:right="1220" w:bottom="280" w:left="1320" w:header="0" w:footer="0" w:gutter="0"/>
          <w:pgNumType w:fmt="decimal"/>
          <w:cols w:space="720" w:num="1"/>
        </w:sectPr>
      </w:pPr>
    </w:p>
    <w:p>
      <w:pPr>
        <w:pStyle w:val="2"/>
        <w:ind w:left="0" w:leftChars="0" w:right="2538" w:firstLine="0" w:firstLineChars="0"/>
        <w:jc w:val="center"/>
      </w:pPr>
      <w:r>
        <w:rPr>
          <w:rFonts w:hint="default"/>
          <w:lang w:val="en-IN"/>
        </w:rPr>
        <w:t xml:space="preserve">       </w:t>
      </w:r>
      <w:r>
        <w:rPr>
          <w:rFonts w:hint="default"/>
          <w:lang w:val="en-IN"/>
        </w:rPr>
        <w:tab/>
        <w:t/>
      </w:r>
      <w:r>
        <w:rPr>
          <w:rFonts w:hint="default"/>
          <w:lang w:val="en-IN"/>
        </w:rPr>
        <w:tab/>
        <w:t/>
      </w:r>
      <w:r>
        <w:rPr>
          <w:rFonts w:hint="default"/>
          <w:lang w:val="en-IN"/>
        </w:rPr>
        <w:tab/>
        <w:t/>
      </w:r>
      <w:r>
        <w:rPr>
          <w:rFonts w:hint="default"/>
          <w:lang w:val="en-IN"/>
        </w:rPr>
        <w:tab/>
      </w:r>
      <w:r>
        <w:t>Table of</w:t>
      </w:r>
      <w:r>
        <w:rPr>
          <w:spacing w:val="-1"/>
        </w:rPr>
        <w:t xml:space="preserve"> </w:t>
      </w:r>
      <w:r>
        <w:t>Contents</w:t>
      </w:r>
    </w:p>
    <w:p>
      <w:pPr>
        <w:pStyle w:val="7"/>
        <w:spacing w:before="9"/>
        <w:rPr>
          <w:b/>
          <w:sz w:val="31"/>
        </w:rPr>
      </w:pPr>
    </w:p>
    <w:p>
      <w:pPr>
        <w:tabs>
          <w:tab w:val="left" w:pos="7885"/>
        </w:tabs>
        <w:spacing w:before="1" w:line="360" w:lineRule="auto"/>
        <w:ind w:left="792" w:right="0" w:firstLine="0"/>
        <w:jc w:val="left"/>
        <w:rPr>
          <w:b/>
          <w:sz w:val="28"/>
        </w:rPr>
      </w:pPr>
      <w:r>
        <w:rPr>
          <w:b/>
          <w:sz w:val="28"/>
        </w:rPr>
        <w:t>Chapter</w:t>
      </w:r>
      <w:r>
        <w:rPr>
          <w:b/>
          <w:spacing w:val="-6"/>
          <w:sz w:val="28"/>
        </w:rPr>
        <w:t xml:space="preserve"> </w:t>
      </w:r>
      <w:r>
        <w:rPr>
          <w:b/>
          <w:sz w:val="28"/>
        </w:rPr>
        <w:t>Name</w:t>
      </w:r>
      <w:r>
        <w:rPr>
          <w:b/>
          <w:sz w:val="28"/>
        </w:rPr>
        <w:tab/>
      </w:r>
      <w:r>
        <w:rPr>
          <w:b/>
          <w:sz w:val="28"/>
        </w:rPr>
        <w:t>Page</w:t>
      </w:r>
      <w:r>
        <w:rPr>
          <w:b/>
          <w:spacing w:val="-2"/>
          <w:sz w:val="28"/>
        </w:rPr>
        <w:t xml:space="preserve"> </w:t>
      </w:r>
      <w:r>
        <w:rPr>
          <w:b/>
          <w:sz w:val="28"/>
        </w:rPr>
        <w:t>no</w:t>
      </w:r>
    </w:p>
    <w:sdt>
      <w:sdtPr>
        <w:id w:val="1"/>
        <w:docPartObj>
          <w:docPartGallery w:val="Table of Contents"/>
          <w:docPartUnique/>
        </w:docPartObj>
      </w:sdtPr>
      <w:sdtContent>
        <w:p>
          <w:pPr>
            <w:pStyle w:val="13"/>
            <w:tabs>
              <w:tab w:val="right" w:pos="8425"/>
            </w:tabs>
            <w:spacing w:line="360" w:lineRule="auto"/>
            <w:jc w:val="left"/>
          </w:pPr>
          <w:r>
            <w:fldChar w:fldCharType="begin"/>
          </w:r>
          <w:r>
            <w:instrText xml:space="preserve"> HYPERLINK \l "_TOC_250018" </w:instrText>
          </w:r>
          <w:r>
            <w:fldChar w:fldCharType="separate"/>
          </w:r>
          <w:r>
            <w:t>Abstract</w:t>
          </w:r>
          <w:r>
            <w:tab/>
          </w:r>
          <w:r>
            <w:rPr>
              <w:b/>
              <w:bCs/>
            </w:rPr>
            <w:t>2</w:t>
          </w:r>
          <w:r>
            <w:fldChar w:fldCharType="end"/>
          </w:r>
        </w:p>
        <w:p>
          <w:pPr>
            <w:pStyle w:val="12"/>
            <w:numPr>
              <w:ilvl w:val="0"/>
              <w:numId w:val="1"/>
            </w:numPr>
            <w:tabs>
              <w:tab w:val="left" w:pos="792"/>
              <w:tab w:val="left" w:pos="793"/>
              <w:tab w:val="right" w:pos="8625"/>
            </w:tabs>
            <w:spacing w:before="140" w:after="0" w:line="360" w:lineRule="auto"/>
            <w:ind w:left="792" w:right="0" w:hanging="452"/>
            <w:jc w:val="left"/>
          </w:pPr>
          <w:r>
            <w:fldChar w:fldCharType="begin"/>
          </w:r>
          <w:r>
            <w:instrText xml:space="preserve"> HYPERLINK \l "_TOC_250017" </w:instrText>
          </w:r>
          <w:r>
            <w:fldChar w:fldCharType="separate"/>
          </w:r>
          <w:r>
            <w:t>Introduction</w:t>
          </w:r>
          <w:r>
            <w:rPr>
              <w:rFonts w:hint="default"/>
              <w:lang w:val="en-IN"/>
            </w:rPr>
            <w:t xml:space="preserve">                                                                                                     </w:t>
          </w:r>
          <w:r>
            <w:t>4-5</w:t>
          </w:r>
          <w:r>
            <w:fldChar w:fldCharType="end"/>
          </w:r>
        </w:p>
        <w:p>
          <w:pPr>
            <w:pStyle w:val="14"/>
            <w:numPr>
              <w:ilvl w:val="1"/>
              <w:numId w:val="1"/>
            </w:numPr>
            <w:tabs>
              <w:tab w:val="left" w:pos="1153"/>
              <w:tab w:val="right" w:pos="8425"/>
            </w:tabs>
            <w:spacing w:before="139" w:after="0" w:line="360" w:lineRule="auto"/>
            <w:ind w:left="1152" w:right="0" w:hanging="361"/>
            <w:jc w:val="left"/>
          </w:pPr>
          <w:r>
            <w:fldChar w:fldCharType="begin"/>
          </w:r>
          <w:r>
            <w:instrText xml:space="preserve"> HYPERLINK \l "_TOC_250016" </w:instrText>
          </w:r>
          <w:r>
            <w:fldChar w:fldCharType="separate"/>
          </w:r>
          <w:r>
            <w:t>Data</w:t>
          </w:r>
          <w:r>
            <w:rPr>
              <w:spacing w:val="-2"/>
            </w:rPr>
            <w:t xml:space="preserve"> </w:t>
          </w:r>
          <w:r>
            <w:t>Science</w:t>
          </w:r>
          <w:r>
            <w:rPr>
              <w:rFonts w:hint="default"/>
              <w:lang w:val="en-IN"/>
            </w:rPr>
            <w:t xml:space="preserve">                                                                                                  </w:t>
          </w:r>
          <w:r>
            <w:t>4</w:t>
          </w:r>
          <w:r>
            <w:fldChar w:fldCharType="end"/>
          </w:r>
        </w:p>
        <w:p>
          <w:pPr>
            <w:pStyle w:val="14"/>
            <w:numPr>
              <w:ilvl w:val="1"/>
              <w:numId w:val="1"/>
            </w:numPr>
            <w:tabs>
              <w:tab w:val="left" w:pos="1153"/>
              <w:tab w:val="right" w:pos="8425"/>
            </w:tabs>
            <w:spacing w:before="137" w:after="0" w:line="360" w:lineRule="auto"/>
            <w:ind w:left="1152" w:right="0" w:hanging="361"/>
            <w:jc w:val="left"/>
          </w:pPr>
          <w:r>
            <w:fldChar w:fldCharType="begin"/>
          </w:r>
          <w:r>
            <w:instrText xml:space="preserve"> HYPERLINK \l "_TOC_250015" </w:instrText>
          </w:r>
          <w:r>
            <w:fldChar w:fldCharType="separate"/>
          </w:r>
          <w:r>
            <w:t>Machine</w:t>
          </w:r>
          <w:r>
            <w:rPr>
              <w:spacing w:val="-4"/>
            </w:rPr>
            <w:t xml:space="preserve"> </w:t>
          </w:r>
          <w:r>
            <w:t>Learning</w:t>
          </w:r>
          <w:r>
            <w:tab/>
          </w:r>
          <w:r>
            <w:t>5</w:t>
          </w:r>
          <w:r>
            <w:fldChar w:fldCharType="end"/>
          </w:r>
        </w:p>
        <w:p>
          <w:pPr>
            <w:pStyle w:val="12"/>
            <w:numPr>
              <w:ilvl w:val="0"/>
              <w:numId w:val="1"/>
            </w:numPr>
            <w:tabs>
              <w:tab w:val="left" w:pos="792"/>
              <w:tab w:val="left" w:pos="793"/>
              <w:tab w:val="right" w:pos="8425"/>
            </w:tabs>
            <w:spacing w:before="139" w:after="0" w:line="360" w:lineRule="auto"/>
            <w:ind w:left="792" w:right="0" w:hanging="452"/>
            <w:jc w:val="left"/>
          </w:pPr>
          <w:r>
            <w:fldChar w:fldCharType="begin"/>
          </w:r>
          <w:r>
            <w:instrText xml:space="preserve"> HYPERLINK \l "_TOC_250014" </w:instrText>
          </w:r>
          <w:r>
            <w:fldChar w:fldCharType="separate"/>
          </w:r>
          <w:r>
            <w:t>Existing</w:t>
          </w:r>
          <w:r>
            <w:rPr>
              <w:spacing w:val="-1"/>
            </w:rPr>
            <w:t xml:space="preserve"> </w:t>
          </w:r>
          <w:r>
            <w:t>Methods</w:t>
          </w:r>
          <w:r>
            <w:tab/>
          </w:r>
          <w:r>
            <w:rPr>
              <w:rFonts w:hint="default"/>
              <w:lang w:val="en-IN"/>
            </w:rPr>
            <w:t xml:space="preserve">                </w:t>
          </w:r>
          <w:r>
            <w:t>6</w:t>
          </w:r>
          <w:r>
            <w:fldChar w:fldCharType="end"/>
          </w:r>
          <w:r>
            <w:rPr>
              <w:rFonts w:hint="default"/>
              <w:lang w:val="en-IN"/>
            </w:rPr>
            <w:t>-7</w:t>
          </w:r>
        </w:p>
        <w:p>
          <w:pPr>
            <w:pStyle w:val="14"/>
            <w:numPr>
              <w:ilvl w:val="1"/>
              <w:numId w:val="1"/>
            </w:numPr>
            <w:tabs>
              <w:tab w:val="left" w:pos="1153"/>
              <w:tab w:val="right" w:pos="8425"/>
            </w:tabs>
            <w:spacing w:before="137" w:after="0" w:line="360" w:lineRule="auto"/>
            <w:ind w:left="1152" w:right="0" w:hanging="361"/>
            <w:jc w:val="left"/>
          </w:pPr>
          <w:r>
            <w:t>Issues</w:t>
          </w:r>
          <w:r>
            <w:rPr>
              <w:spacing w:val="-1"/>
            </w:rPr>
            <w:t xml:space="preserve"> </w:t>
          </w:r>
          <w:r>
            <w:t xml:space="preserve">in </w:t>
          </w:r>
          <w:r>
            <w:rPr>
              <w:rFonts w:hint="default"/>
              <w:lang w:val="en-IN"/>
            </w:rPr>
            <w:t>E</w:t>
          </w:r>
          <w:r>
            <w:t>xisting Systems</w:t>
          </w:r>
          <w:r>
            <w:tab/>
          </w:r>
          <w:r>
            <w:rPr>
              <w:rFonts w:hint="default"/>
              <w:lang w:val="en-IN"/>
            </w:rPr>
            <w:t>7</w:t>
          </w:r>
        </w:p>
        <w:p>
          <w:pPr>
            <w:pStyle w:val="12"/>
            <w:numPr>
              <w:ilvl w:val="0"/>
              <w:numId w:val="1"/>
            </w:numPr>
            <w:tabs>
              <w:tab w:val="left" w:pos="792"/>
              <w:tab w:val="left" w:pos="793"/>
              <w:tab w:val="right" w:pos="8625"/>
            </w:tabs>
            <w:spacing w:before="140" w:after="0" w:line="360" w:lineRule="auto"/>
            <w:ind w:left="792" w:right="0" w:hanging="452"/>
            <w:jc w:val="left"/>
          </w:pPr>
          <w:r>
            <w:fldChar w:fldCharType="begin"/>
          </w:r>
          <w:r>
            <w:instrText xml:space="preserve"> HYPERLINK \l "_TOC_250013" </w:instrText>
          </w:r>
          <w:r>
            <w:fldChar w:fldCharType="separate"/>
          </w:r>
          <w:r>
            <w:t>Proposed method</w:t>
          </w:r>
          <w:r>
            <w:rPr>
              <w:rFonts w:hint="default"/>
              <w:lang w:val="en-IN"/>
            </w:rPr>
            <w:t xml:space="preserve">                                                                                            8</w:t>
          </w:r>
          <w:r>
            <w:t>-9</w:t>
          </w:r>
          <w:r>
            <w:fldChar w:fldCharType="end"/>
          </w:r>
        </w:p>
        <w:p>
          <w:pPr>
            <w:pStyle w:val="14"/>
            <w:numPr>
              <w:ilvl w:val="1"/>
              <w:numId w:val="1"/>
            </w:numPr>
            <w:tabs>
              <w:tab w:val="left" w:pos="1153"/>
              <w:tab w:val="right" w:pos="8425"/>
            </w:tabs>
            <w:spacing w:before="136" w:after="0" w:line="360" w:lineRule="auto"/>
            <w:ind w:left="1152" w:right="0" w:hanging="361"/>
            <w:jc w:val="left"/>
            <w:rPr>
              <w:b w:val="0"/>
              <w:bCs w:val="0"/>
              <w:sz w:val="24"/>
              <w:szCs w:val="24"/>
            </w:rPr>
          </w:pPr>
          <w:r>
            <w:rPr>
              <w:rFonts w:hint="default" w:ascii="Times New Roman" w:hAnsi="Times New Roman" w:eastAsia="sans-serif" w:cs="Times New Roman"/>
              <w:b w:val="0"/>
              <w:bCs w:val="0"/>
              <w:i w:val="0"/>
              <w:iCs w:val="0"/>
              <w:caps w:val="0"/>
              <w:color w:val="212121"/>
              <w:spacing w:val="0"/>
              <w:sz w:val="24"/>
              <w:szCs w:val="24"/>
              <w:shd w:val="clear" w:fill="FFFFFF"/>
            </w:rPr>
            <w:t>XG</w:t>
          </w:r>
          <w:r>
            <w:rPr>
              <w:rFonts w:hint="default" w:eastAsia="sans-serif" w:cs="Times New Roman"/>
              <w:b w:val="0"/>
              <w:bCs w:val="0"/>
              <w:i w:val="0"/>
              <w:iCs w:val="0"/>
              <w:caps w:val="0"/>
              <w:color w:val="212121"/>
              <w:spacing w:val="0"/>
              <w:sz w:val="24"/>
              <w:szCs w:val="24"/>
              <w:shd w:val="clear" w:fill="FFFFFF"/>
              <w:lang w:val="en-IN"/>
            </w:rPr>
            <w:t xml:space="preserve"> </w:t>
          </w:r>
          <w:r>
            <w:rPr>
              <w:rFonts w:hint="default" w:ascii="Times New Roman" w:hAnsi="Times New Roman" w:eastAsia="sans-serif" w:cs="Times New Roman"/>
              <w:b w:val="0"/>
              <w:bCs w:val="0"/>
              <w:i w:val="0"/>
              <w:iCs w:val="0"/>
              <w:caps w:val="0"/>
              <w:color w:val="212121"/>
              <w:spacing w:val="0"/>
              <w:sz w:val="24"/>
              <w:szCs w:val="24"/>
              <w:shd w:val="clear" w:fill="FFFFFF"/>
            </w:rPr>
            <w:t xml:space="preserve">Boost </w:t>
          </w:r>
          <w:r>
            <w:rPr>
              <w:rFonts w:hint="default" w:eastAsia="sans-serif" w:cs="Times New Roman"/>
              <w:b w:val="0"/>
              <w:bCs w:val="0"/>
              <w:i w:val="0"/>
              <w:iCs w:val="0"/>
              <w:caps w:val="0"/>
              <w:color w:val="212121"/>
              <w:spacing w:val="0"/>
              <w:sz w:val="24"/>
              <w:szCs w:val="24"/>
              <w:shd w:val="clear" w:fill="FFFFFF"/>
              <w:lang w:val="en-IN"/>
            </w:rPr>
            <w:t>H</w:t>
          </w:r>
          <w:r>
            <w:rPr>
              <w:rFonts w:hint="default" w:ascii="Times New Roman" w:hAnsi="Times New Roman" w:eastAsia="sans-serif" w:cs="Times New Roman"/>
              <w:b w:val="0"/>
              <w:bCs w:val="0"/>
              <w:i w:val="0"/>
              <w:iCs w:val="0"/>
              <w:caps w:val="0"/>
              <w:color w:val="212121"/>
              <w:spacing w:val="0"/>
              <w:sz w:val="24"/>
              <w:szCs w:val="24"/>
              <w:shd w:val="clear" w:fill="FFFFFF"/>
            </w:rPr>
            <w:t>yperparameter optimization</w:t>
          </w:r>
          <w:r>
            <w:rPr>
              <w:rFonts w:hint="default" w:eastAsia="sans-serif" w:cs="Times New Roman"/>
              <w:b w:val="0"/>
              <w:bCs w:val="0"/>
              <w:i w:val="0"/>
              <w:iCs w:val="0"/>
              <w:caps w:val="0"/>
              <w:color w:val="212121"/>
              <w:spacing w:val="0"/>
              <w:sz w:val="24"/>
              <w:szCs w:val="24"/>
              <w:shd w:val="clear" w:fill="FFFFFF"/>
              <w:lang w:val="en-IN"/>
            </w:rPr>
            <w:t xml:space="preserve">                                                       8</w:t>
          </w:r>
        </w:p>
        <w:p>
          <w:pPr>
            <w:pStyle w:val="7"/>
            <w:spacing w:before="10" w:line="360" w:lineRule="auto"/>
            <w:ind w:firstLine="1080" w:firstLineChars="450"/>
            <w:rPr>
              <w:rFonts w:hint="default"/>
              <w:sz w:val="24"/>
              <w:szCs w:val="24"/>
              <w:lang w:val="en-IN"/>
            </w:rPr>
          </w:pPr>
          <w:r>
            <w:rPr>
              <w:rFonts w:hint="default"/>
              <w:sz w:val="24"/>
              <w:szCs w:val="24"/>
              <w:lang w:val="en-IN"/>
            </w:rPr>
            <w:t>3.1.1</w:t>
          </w:r>
          <w:r>
            <w:rPr>
              <w:rFonts w:hint="default"/>
              <w:b w:val="0"/>
              <w:bCs w:val="0"/>
              <w:sz w:val="24"/>
              <w:szCs w:val="24"/>
              <w:lang w:val="en-IN"/>
            </w:rPr>
            <w:t xml:space="preserve"> Hyperparameter Optimization Techniques for XGBoost                      8</w:t>
          </w:r>
        </w:p>
        <w:p>
          <w:pPr>
            <w:pStyle w:val="14"/>
            <w:numPr>
              <w:ilvl w:val="1"/>
              <w:numId w:val="1"/>
            </w:numPr>
            <w:tabs>
              <w:tab w:val="left" w:pos="1153"/>
              <w:tab w:val="right" w:pos="8425"/>
            </w:tabs>
            <w:spacing w:before="140" w:after="0" w:line="360" w:lineRule="auto"/>
            <w:ind w:left="1152" w:right="0" w:hanging="361"/>
            <w:jc w:val="left"/>
          </w:pPr>
          <w:r>
            <w:rPr>
              <w:rFonts w:hint="default"/>
              <w:lang w:val="en-IN"/>
            </w:rPr>
            <w:t>Algorithm                                                                                                      9</w:t>
          </w:r>
        </w:p>
        <w:p>
          <w:pPr>
            <w:pStyle w:val="12"/>
            <w:numPr>
              <w:ilvl w:val="0"/>
              <w:numId w:val="1"/>
            </w:numPr>
            <w:tabs>
              <w:tab w:val="left" w:pos="792"/>
              <w:tab w:val="left" w:pos="793"/>
              <w:tab w:val="right" w:pos="8865"/>
            </w:tabs>
            <w:spacing w:before="137" w:after="0" w:line="360" w:lineRule="auto"/>
            <w:ind w:left="792" w:right="0" w:hanging="452"/>
            <w:jc w:val="left"/>
            <w:rPr>
              <w:rFonts w:hint="default" w:ascii="Times New Roman" w:hAnsi="Times New Roman" w:eastAsia="sans-serif" w:cs="Times New Roman"/>
              <w:i w:val="0"/>
              <w:iCs w:val="0"/>
              <w:caps w:val="0"/>
              <w:color w:val="212121"/>
              <w:spacing w:val="0"/>
              <w:sz w:val="24"/>
              <w:szCs w:val="24"/>
              <w:shd w:val="clear" w:fill="FFFFFF"/>
            </w:rPr>
          </w:pPr>
          <w:r>
            <w:rPr>
              <w:rFonts w:hint="default"/>
              <w:lang w:val="en-IN"/>
            </w:rPr>
            <w:t>Methodology                                                                                                10-13</w:t>
          </w:r>
          <w:r>
            <w:fldChar w:fldCharType="begin"/>
          </w:r>
          <w:r>
            <w:instrText xml:space="preserve"> HYPERLINK \l "_TOC_250007" </w:instrText>
          </w:r>
          <w:r>
            <w:fldChar w:fldCharType="separate"/>
          </w:r>
        </w:p>
        <w:p>
          <w:pPr>
            <w:pStyle w:val="14"/>
            <w:numPr>
              <w:ilvl w:val="1"/>
              <w:numId w:val="1"/>
            </w:numPr>
            <w:tabs>
              <w:tab w:val="left" w:pos="1153"/>
              <w:tab w:val="right" w:pos="8545"/>
            </w:tabs>
            <w:spacing w:before="139" w:after="0" w:line="360" w:lineRule="auto"/>
            <w:ind w:left="1152" w:right="0" w:hanging="361"/>
            <w:jc w:val="left"/>
          </w:pPr>
          <w:r>
            <w:rPr>
              <w:rFonts w:hint="default" w:ascii="Times New Roman" w:hAnsi="Times New Roman" w:eastAsia="sans-serif" w:cs="Times New Roman"/>
              <w:b w:val="0"/>
              <w:bCs w:val="0"/>
              <w:i w:val="0"/>
              <w:iCs w:val="0"/>
              <w:caps w:val="0"/>
              <w:color w:val="212121"/>
              <w:spacing w:val="0"/>
              <w:sz w:val="24"/>
              <w:szCs w:val="24"/>
              <w:shd w:val="clear" w:fill="FFFFFF"/>
            </w:rPr>
            <w:t>Diabetes Data Set read</w:t>
          </w:r>
          <w:r>
            <w:rPr>
              <w:rFonts w:hint="default" w:eastAsia="sans-serif" w:cs="Times New Roman"/>
              <w:b w:val="0"/>
              <w:bCs w:val="0"/>
              <w:i w:val="0"/>
              <w:iCs w:val="0"/>
              <w:caps w:val="0"/>
              <w:color w:val="212121"/>
              <w:spacing w:val="0"/>
              <w:sz w:val="24"/>
              <w:szCs w:val="24"/>
              <w:shd w:val="clear" w:fill="FFFFFF"/>
              <w:lang w:val="en-IN"/>
            </w:rPr>
            <w:t>ing</w:t>
          </w:r>
          <w:r>
            <w:tab/>
          </w:r>
          <w:r>
            <w:t>10</w:t>
          </w:r>
          <w:r>
            <w:fldChar w:fldCharType="end"/>
          </w:r>
        </w:p>
        <w:p>
          <w:pPr>
            <w:pStyle w:val="14"/>
            <w:numPr>
              <w:ilvl w:val="1"/>
              <w:numId w:val="1"/>
            </w:numPr>
            <w:tabs>
              <w:tab w:val="left" w:pos="1153"/>
              <w:tab w:val="right" w:pos="8545"/>
            </w:tabs>
            <w:spacing w:before="137" w:after="0" w:line="360" w:lineRule="auto"/>
            <w:ind w:left="1152" w:right="0" w:hanging="361"/>
            <w:jc w:val="left"/>
          </w:pPr>
          <w:r>
            <w:fldChar w:fldCharType="begin"/>
          </w:r>
          <w:r>
            <w:instrText xml:space="preserve"> HYPERLINK \l "_TOC_250006" </w:instrText>
          </w:r>
          <w:r>
            <w:fldChar w:fldCharType="separate"/>
          </w:r>
          <w:r>
            <w:rPr>
              <w:rFonts w:hint="default" w:ascii="Times New Roman" w:hAnsi="Times New Roman" w:eastAsia="sans-serif" w:cs="Times New Roman"/>
              <w:b w:val="0"/>
              <w:bCs w:val="0"/>
              <w:i w:val="0"/>
              <w:iCs w:val="0"/>
              <w:caps w:val="0"/>
              <w:color w:val="212121"/>
              <w:spacing w:val="0"/>
              <w:sz w:val="24"/>
              <w:szCs w:val="24"/>
              <w:shd w:val="clear" w:fill="FFFFFF"/>
            </w:rPr>
            <w:t>Exploratory Data Analysis</w:t>
          </w:r>
          <w:r>
            <w:tab/>
          </w:r>
          <w:r>
            <w:t>11</w:t>
          </w:r>
          <w:r>
            <w:fldChar w:fldCharType="end"/>
          </w:r>
        </w:p>
        <w:p>
          <w:pPr>
            <w:pStyle w:val="14"/>
            <w:numPr>
              <w:ilvl w:val="1"/>
              <w:numId w:val="1"/>
            </w:numPr>
            <w:tabs>
              <w:tab w:val="left" w:pos="1153"/>
              <w:tab w:val="right" w:pos="8545"/>
            </w:tabs>
            <w:spacing w:before="139" w:after="0" w:line="360" w:lineRule="auto"/>
            <w:ind w:left="1152" w:right="0" w:hanging="361"/>
            <w:jc w:val="left"/>
          </w:pPr>
          <w:r>
            <w:fldChar w:fldCharType="begin"/>
          </w:r>
          <w:r>
            <w:instrText xml:space="preserve"> HYPERLINK \l "_TOC_250005" </w:instrText>
          </w:r>
          <w:r>
            <w:fldChar w:fldCharType="separate"/>
          </w:r>
          <w:r>
            <w:rPr>
              <w:rFonts w:hint="default" w:ascii="Times New Roman" w:hAnsi="Times New Roman" w:eastAsia="sans-serif" w:cs="Times New Roman"/>
              <w:b w:val="0"/>
              <w:bCs w:val="0"/>
              <w:i w:val="0"/>
              <w:iCs w:val="0"/>
              <w:caps w:val="0"/>
              <w:color w:val="212121"/>
              <w:spacing w:val="0"/>
              <w:sz w:val="24"/>
              <w:szCs w:val="24"/>
              <w:shd w:val="clear" w:fill="FFFFFF"/>
            </w:rPr>
            <w:t>Data Preprocessing section</w:t>
          </w:r>
          <w:r>
            <w:tab/>
          </w:r>
          <w:r>
            <w:t>11</w:t>
          </w:r>
          <w:r>
            <w:fldChar w:fldCharType="end"/>
          </w:r>
        </w:p>
        <w:p>
          <w:pPr>
            <w:pStyle w:val="14"/>
            <w:numPr>
              <w:ilvl w:val="1"/>
              <w:numId w:val="1"/>
            </w:numPr>
            <w:tabs>
              <w:tab w:val="left" w:pos="1153"/>
              <w:tab w:val="right" w:pos="8545"/>
            </w:tabs>
            <w:spacing w:before="137" w:after="0" w:line="360" w:lineRule="auto"/>
            <w:ind w:left="1152" w:right="0" w:hanging="361"/>
            <w:jc w:val="left"/>
            <w:rPr>
              <w:b w:val="0"/>
              <w:bCs w:val="0"/>
            </w:rPr>
          </w:pPr>
          <w:r>
            <w:rPr>
              <w:rFonts w:hint="default" w:eastAsia="sans-serif" w:cs="Times New Roman"/>
              <w:b w:val="0"/>
              <w:bCs w:val="0"/>
              <w:i w:val="0"/>
              <w:iCs w:val="0"/>
              <w:caps w:val="0"/>
              <w:color w:val="212121"/>
              <w:spacing w:val="0"/>
              <w:sz w:val="24"/>
              <w:szCs w:val="24"/>
              <w:shd w:val="clear" w:fill="FFFFFF"/>
              <w:lang w:val="en-IN"/>
            </w:rPr>
            <w:t xml:space="preserve"> </w:t>
          </w:r>
          <w:r>
            <w:rPr>
              <w:rFonts w:hint="default" w:ascii="Times New Roman" w:hAnsi="Times New Roman" w:eastAsia="sans-serif" w:cs="Times New Roman"/>
              <w:b w:val="0"/>
              <w:bCs w:val="0"/>
              <w:i w:val="0"/>
              <w:iCs w:val="0"/>
              <w:caps w:val="0"/>
              <w:color w:val="212121"/>
              <w:spacing w:val="0"/>
              <w:sz w:val="24"/>
              <w:szCs w:val="24"/>
              <w:shd w:val="clear" w:fill="FFFFFF"/>
            </w:rPr>
            <w:t>During Model Build</w:t>
          </w:r>
          <w:r>
            <w:rPr>
              <w:rFonts w:hint="default" w:ascii="Times New Roman" w:hAnsi="Times New Roman" w:eastAsia="sans-serif" w:cs="Times New Roman"/>
              <w:b w:val="0"/>
              <w:bCs w:val="0"/>
              <w:i w:val="0"/>
              <w:iCs w:val="0"/>
              <w:caps w:val="0"/>
              <w:color w:val="212121"/>
              <w:spacing w:val="0"/>
              <w:sz w:val="24"/>
              <w:szCs w:val="24"/>
              <w:shd w:val="clear" w:fill="FFFFFF"/>
              <w:lang w:val="en-IN"/>
            </w:rPr>
            <w:t>ing</w:t>
          </w:r>
          <w:r>
            <w:rPr>
              <w:rFonts w:hint="default" w:eastAsia="sans-serif" w:cs="Times New Roman"/>
              <w:b w:val="0"/>
              <w:bCs w:val="0"/>
              <w:i w:val="0"/>
              <w:iCs w:val="0"/>
              <w:caps w:val="0"/>
              <w:color w:val="212121"/>
              <w:spacing w:val="0"/>
              <w:sz w:val="24"/>
              <w:szCs w:val="24"/>
              <w:shd w:val="clear" w:fill="FFFFFF"/>
              <w:lang w:val="en-IN"/>
            </w:rPr>
            <w:t xml:space="preserve">                                                                                13</w:t>
          </w:r>
        </w:p>
        <w:p>
          <w:pPr>
            <w:pStyle w:val="14"/>
            <w:numPr>
              <w:ilvl w:val="1"/>
              <w:numId w:val="1"/>
            </w:numPr>
            <w:tabs>
              <w:tab w:val="left" w:pos="1153"/>
              <w:tab w:val="right" w:pos="8545"/>
            </w:tabs>
            <w:spacing w:before="137" w:after="0" w:line="360" w:lineRule="auto"/>
            <w:ind w:left="1152" w:right="0" w:hanging="361"/>
            <w:jc w:val="left"/>
            <w:rPr>
              <w:b w:val="0"/>
              <w:bCs w:val="0"/>
            </w:rPr>
          </w:pPr>
          <w:r>
            <w:rPr>
              <w:rFonts w:hint="default"/>
              <w:b w:val="0"/>
              <w:bCs w:val="0"/>
              <w:lang w:val="en-IN"/>
            </w:rPr>
            <w:t>Result                                                                                                             13</w:t>
          </w:r>
        </w:p>
        <w:p>
          <w:pPr>
            <w:pStyle w:val="12"/>
            <w:numPr>
              <w:ilvl w:val="0"/>
              <w:numId w:val="1"/>
            </w:numPr>
            <w:tabs>
              <w:tab w:val="left" w:pos="792"/>
              <w:tab w:val="left" w:pos="793"/>
              <w:tab w:val="right" w:pos="8865"/>
            </w:tabs>
            <w:spacing w:before="139" w:after="0" w:line="360" w:lineRule="auto"/>
            <w:ind w:left="792" w:right="0" w:hanging="452"/>
            <w:jc w:val="left"/>
          </w:pPr>
          <w:r>
            <w:rPr>
              <w:rFonts w:hint="default"/>
              <w:lang w:val="en-IN"/>
            </w:rPr>
            <w:t>Implementation                                                                                             14-22</w:t>
          </w:r>
        </w:p>
        <w:p>
          <w:pPr>
            <w:pStyle w:val="14"/>
            <w:numPr>
              <w:ilvl w:val="1"/>
              <w:numId w:val="1"/>
            </w:numPr>
            <w:tabs>
              <w:tab w:val="left" w:pos="1153"/>
              <w:tab w:val="right" w:pos="8865"/>
            </w:tabs>
            <w:spacing w:before="137" w:after="0" w:line="360" w:lineRule="auto"/>
            <w:ind w:left="1152" w:right="0" w:hanging="361"/>
            <w:jc w:val="left"/>
          </w:pPr>
          <w:r>
            <w:rPr>
              <w:rFonts w:hint="default"/>
              <w:lang w:val="en-IN"/>
            </w:rPr>
            <w:t>Source Code                                                                                              14-22</w:t>
          </w:r>
        </w:p>
        <w:p>
          <w:pPr>
            <w:pStyle w:val="12"/>
            <w:numPr>
              <w:ilvl w:val="0"/>
              <w:numId w:val="1"/>
            </w:numPr>
            <w:tabs>
              <w:tab w:val="left" w:pos="792"/>
              <w:tab w:val="left" w:pos="793"/>
              <w:tab w:val="right" w:pos="8545"/>
            </w:tabs>
            <w:spacing w:before="139" w:after="0" w:line="360" w:lineRule="auto"/>
            <w:ind w:left="792" w:right="0" w:hanging="452"/>
            <w:jc w:val="left"/>
          </w:pPr>
          <w:r>
            <w:rPr>
              <w:rFonts w:hint="default"/>
              <w:lang w:val="en-IN"/>
            </w:rPr>
            <w:t xml:space="preserve">Conclusion                                                                            </w:t>
          </w:r>
          <w:r>
            <w:rPr>
              <w:rFonts w:hint="default"/>
              <w:lang w:val="en-IN"/>
            </w:rPr>
            <w:tab/>
            <w:t>23</w:t>
          </w:r>
        </w:p>
        <w:p>
          <w:pPr>
            <w:pStyle w:val="12"/>
            <w:numPr>
              <w:ilvl w:val="0"/>
              <w:numId w:val="1"/>
            </w:numPr>
            <w:tabs>
              <w:tab w:val="left" w:pos="792"/>
              <w:tab w:val="left" w:pos="793"/>
              <w:tab w:val="right" w:pos="8545"/>
            </w:tabs>
            <w:spacing w:before="137" w:after="0" w:line="360" w:lineRule="auto"/>
            <w:ind w:left="792" w:right="0" w:hanging="452"/>
            <w:jc w:val="left"/>
          </w:pPr>
          <w:r>
            <w:rPr>
              <w:rFonts w:hint="default"/>
              <w:lang w:val="en-IN"/>
            </w:rPr>
            <w:t xml:space="preserve">References </w:t>
          </w:r>
          <w:r>
            <w:rPr>
              <w:rFonts w:hint="default"/>
              <w:lang w:val="en-IN"/>
            </w:rPr>
            <w:tab/>
            <w:t>24</w:t>
          </w:r>
          <w:r>
            <w:rPr>
              <w:rFonts w:hint="default"/>
              <w:lang w:val="en-IN"/>
            </w:rPr>
            <w:tab/>
            <w:t/>
          </w:r>
          <w:r>
            <w:rPr>
              <w:rFonts w:hint="default"/>
              <w:lang w:val="en-IN"/>
            </w:rPr>
            <w:tab/>
            <w:t/>
          </w:r>
          <w:r>
            <w:rPr>
              <w:rFonts w:hint="default"/>
              <w:lang w:val="en-IN"/>
            </w:rPr>
            <w:tab/>
          </w:r>
        </w:p>
      </w:sdtContent>
    </w:sdt>
    <w:p>
      <w:pPr>
        <w:spacing w:after="0" w:line="240" w:lineRule="auto"/>
        <w:jc w:val="left"/>
        <w:sectPr>
          <w:headerReference r:id="rId8" w:type="default"/>
          <w:footerReference r:id="rId9" w:type="default"/>
          <w:pgSz w:w="11920" w:h="16850"/>
          <w:pgMar w:top="1320" w:right="1220" w:bottom="1220" w:left="1320" w:header="0" w:footer="1022" w:gutter="0"/>
          <w:pgNumType w:fmt="decimal"/>
          <w:cols w:space="720" w:num="1"/>
        </w:sectPr>
      </w:pPr>
    </w:p>
    <w:p>
      <w:pPr>
        <w:pStyle w:val="2"/>
        <w:ind w:left="3473"/>
      </w:pPr>
      <w:bookmarkStart w:id="1" w:name="_TOC_250017"/>
      <w:bookmarkEnd w:id="1"/>
      <w:r>
        <w:t>1. Introduction</w:t>
      </w:r>
    </w:p>
    <w:p>
      <w:pPr>
        <w:pStyle w:val="7"/>
        <w:spacing w:before="10"/>
        <w:rPr>
          <w:b/>
          <w:sz w:val="31"/>
        </w:rPr>
      </w:pPr>
    </w:p>
    <w:p>
      <w:pPr>
        <w:pStyle w:val="3"/>
        <w:numPr>
          <w:ilvl w:val="1"/>
          <w:numId w:val="2"/>
        </w:numPr>
        <w:tabs>
          <w:tab w:val="left" w:pos="601"/>
        </w:tabs>
        <w:spacing w:before="1" w:after="0" w:line="240" w:lineRule="auto"/>
        <w:ind w:left="600" w:right="0" w:hanging="483"/>
        <w:jc w:val="both"/>
      </w:pPr>
      <w:bookmarkStart w:id="2" w:name="_TOC_250016"/>
      <w:r>
        <w:t>Data</w:t>
      </w:r>
      <w:r>
        <w:rPr>
          <w:spacing w:val="-6"/>
        </w:rPr>
        <w:t xml:space="preserve"> </w:t>
      </w:r>
      <w:bookmarkEnd w:id="2"/>
      <w:r>
        <w:t>Science</w:t>
      </w:r>
    </w:p>
    <w:p>
      <w:pPr>
        <w:pStyle w:val="7"/>
        <w:spacing w:before="9"/>
        <w:rPr>
          <w:b/>
          <w:sz w:val="29"/>
        </w:rPr>
      </w:pPr>
    </w:p>
    <w:p>
      <w:pPr>
        <w:pStyle w:val="7"/>
        <w:spacing w:line="360" w:lineRule="auto"/>
        <w:ind w:left="161" w:right="215"/>
        <w:jc w:val="both"/>
      </w:pPr>
      <w:r>
        <w:rPr>
          <w:rFonts w:hint="default"/>
        </w:rPr>
        <w:t xml:space="preserve">In the general field of data science, significant knowledge and insights are drawn from vast </w:t>
      </w:r>
      <w:bookmarkStart w:id="12" w:name="_GoBack"/>
      <w:bookmarkEnd w:id="12"/>
      <w:r>
        <w:rPr>
          <w:rFonts w:hint="default"/>
        </w:rPr>
        <w:t xml:space="preserve">multifaceted datasets. The process of gathering, </w:t>
      </w:r>
      <w:r>
        <w:rPr>
          <w:rFonts w:hint="default"/>
          <w:lang w:val="en-IN"/>
        </w:rPr>
        <w:t>organizing</w:t>
      </w:r>
      <w:r>
        <w:rPr>
          <w:rFonts w:hint="default"/>
        </w:rPr>
        <w:t xml:space="preserve">, </w:t>
      </w:r>
      <w:r>
        <w:rPr>
          <w:rFonts w:hint="default"/>
          <w:lang w:val="en-IN"/>
        </w:rPr>
        <w:t>analyzing</w:t>
      </w:r>
      <w:r>
        <w:rPr>
          <w:rFonts w:hint="default"/>
        </w:rPr>
        <w:t>, and interpreting data to find patterns, trends, and correlations is at the heart of data science. The solutions to issues, increased comprehension of phenomena, or the ability to foresee and forecast can all be done with these insights.The data science workflow typically consists of the following basic steps:</w:t>
      </w:r>
    </w:p>
    <w:p>
      <w:pPr>
        <w:pStyle w:val="16"/>
        <w:numPr>
          <w:ilvl w:val="0"/>
          <w:numId w:val="3"/>
        </w:numPr>
        <w:tabs>
          <w:tab w:val="left" w:pos="431"/>
        </w:tabs>
        <w:spacing w:before="161" w:after="0" w:line="360" w:lineRule="auto"/>
        <w:ind w:left="220" w:leftChars="0" w:right="217" w:firstLine="0" w:firstLineChars="0"/>
        <w:jc w:val="both"/>
        <w:rPr>
          <w:rFonts w:hint="default"/>
          <w:sz w:val="24"/>
        </w:rPr>
      </w:pPr>
      <w:r>
        <w:rPr>
          <w:rFonts w:hint="default"/>
          <w:b/>
          <w:bCs/>
          <w:sz w:val="24"/>
        </w:rPr>
        <w:t>Problem Definition:</w:t>
      </w:r>
      <w:r>
        <w:rPr>
          <w:rFonts w:hint="default"/>
          <w:sz w:val="24"/>
        </w:rPr>
        <w:t xml:space="preserve"> The problem or question that has to be addressed must be clearly defined and expressed in such a way that it can be addressed using data.</w:t>
      </w:r>
    </w:p>
    <w:p>
      <w:pPr>
        <w:pStyle w:val="16"/>
        <w:widowControl w:val="0"/>
        <w:numPr>
          <w:ilvl w:val="0"/>
          <w:numId w:val="3"/>
        </w:numPr>
        <w:tabs>
          <w:tab w:val="left" w:pos="431"/>
        </w:tabs>
        <w:autoSpaceDE w:val="0"/>
        <w:autoSpaceDN w:val="0"/>
        <w:spacing w:before="161" w:after="0" w:line="360" w:lineRule="auto"/>
        <w:ind w:left="220" w:leftChars="0" w:right="217" w:rightChars="0" w:firstLine="0" w:firstLineChars="0"/>
        <w:jc w:val="both"/>
        <w:rPr>
          <w:rFonts w:hint="default"/>
          <w:sz w:val="24"/>
          <w:lang w:val="en-IN"/>
        </w:rPr>
      </w:pPr>
      <w:r>
        <w:rPr>
          <w:rFonts w:hint="default"/>
          <w:b/>
          <w:bCs/>
          <w:sz w:val="24"/>
          <w:lang w:val="en-IN"/>
        </w:rPr>
        <w:t>Data Acquisition:</w:t>
      </w:r>
      <w:r>
        <w:rPr>
          <w:rFonts w:hint="default"/>
          <w:sz w:val="24"/>
          <w:lang w:val="en-IN"/>
        </w:rPr>
        <w:t xml:space="preserve"> It is the process of gathering pertinent data from a variety of sources, including files, databases, and APIs. To ensure that the data is in an appropriate format for analysis, this may require cleaning and preparing the data.</w:t>
      </w:r>
    </w:p>
    <w:p>
      <w:pPr>
        <w:pStyle w:val="16"/>
        <w:widowControl w:val="0"/>
        <w:numPr>
          <w:ilvl w:val="0"/>
          <w:numId w:val="3"/>
        </w:numPr>
        <w:tabs>
          <w:tab w:val="left" w:pos="431"/>
        </w:tabs>
        <w:autoSpaceDE w:val="0"/>
        <w:autoSpaceDN w:val="0"/>
        <w:spacing w:before="161" w:after="0" w:line="360" w:lineRule="auto"/>
        <w:ind w:left="220" w:leftChars="0" w:right="217" w:rightChars="0" w:firstLine="0" w:firstLineChars="0"/>
        <w:jc w:val="both"/>
        <w:rPr>
          <w:rFonts w:hint="default"/>
          <w:sz w:val="24"/>
          <w:lang w:val="en-IN"/>
        </w:rPr>
      </w:pPr>
      <w:r>
        <w:rPr>
          <w:rFonts w:hint="default"/>
          <w:b/>
          <w:bCs/>
          <w:sz w:val="24"/>
          <w:lang w:val="en-IN"/>
        </w:rPr>
        <w:t>Exploratory Data Analysis (EDA):</w:t>
      </w:r>
      <w:r>
        <w:rPr>
          <w:rFonts w:hint="default"/>
          <w:sz w:val="24"/>
          <w:lang w:val="en-IN"/>
        </w:rPr>
        <w:t xml:space="preserve"> It is the process of examining and visualizing data to better understand its features, spot trends and outliers, and uncover connections between variables. EDA aids in developing hypotheses and revealing insights.</w:t>
      </w:r>
    </w:p>
    <w:p>
      <w:pPr>
        <w:pStyle w:val="16"/>
        <w:widowControl w:val="0"/>
        <w:numPr>
          <w:ilvl w:val="0"/>
          <w:numId w:val="3"/>
        </w:numPr>
        <w:tabs>
          <w:tab w:val="left" w:pos="431"/>
        </w:tabs>
        <w:autoSpaceDE w:val="0"/>
        <w:autoSpaceDN w:val="0"/>
        <w:spacing w:before="161" w:after="0" w:line="360" w:lineRule="auto"/>
        <w:ind w:left="220" w:leftChars="0" w:right="217" w:rightChars="0" w:firstLine="0" w:firstLineChars="0"/>
        <w:jc w:val="both"/>
        <w:rPr>
          <w:rFonts w:hint="default"/>
          <w:sz w:val="24"/>
          <w:lang w:val="en-IN"/>
        </w:rPr>
      </w:pPr>
      <w:r>
        <w:rPr>
          <w:rFonts w:hint="default"/>
          <w:b/>
          <w:bCs/>
          <w:sz w:val="24"/>
          <w:lang w:val="en-IN"/>
        </w:rPr>
        <w:t>Feature engineering</w:t>
      </w:r>
      <w:r>
        <w:rPr>
          <w:rFonts w:hint="default"/>
          <w:sz w:val="24"/>
          <w:lang w:val="en-IN"/>
        </w:rPr>
        <w:t xml:space="preserve"> </w:t>
      </w:r>
      <w:r>
        <w:rPr>
          <w:rFonts w:hint="default"/>
          <w:b/>
          <w:bCs/>
          <w:sz w:val="24"/>
          <w:lang w:val="en-IN"/>
        </w:rPr>
        <w:t>:</w:t>
      </w:r>
      <w:r>
        <w:rPr>
          <w:rFonts w:hint="default"/>
          <w:sz w:val="24"/>
          <w:lang w:val="en-IN"/>
        </w:rPr>
        <w:t xml:space="preserve"> It is the process of choosing or producing the most relevant features (input variables) out of the data that is available. To increase the predictive value of the variables, this step usually involves modifying or merging them.</w:t>
      </w:r>
    </w:p>
    <w:p>
      <w:pPr>
        <w:pStyle w:val="16"/>
        <w:widowControl w:val="0"/>
        <w:numPr>
          <w:ilvl w:val="0"/>
          <w:numId w:val="3"/>
        </w:numPr>
        <w:tabs>
          <w:tab w:val="left" w:pos="431"/>
        </w:tabs>
        <w:autoSpaceDE w:val="0"/>
        <w:autoSpaceDN w:val="0"/>
        <w:spacing w:before="161" w:after="0" w:line="360" w:lineRule="auto"/>
        <w:ind w:left="220" w:leftChars="0" w:right="217" w:rightChars="0" w:firstLine="0" w:firstLineChars="0"/>
        <w:jc w:val="both"/>
        <w:rPr>
          <w:rFonts w:hint="default"/>
          <w:sz w:val="24"/>
          <w:lang w:val="en-IN"/>
        </w:rPr>
      </w:pPr>
      <w:r>
        <w:rPr>
          <w:rFonts w:hint="default"/>
          <w:b/>
          <w:bCs/>
          <w:sz w:val="24"/>
          <w:lang w:val="en-IN"/>
        </w:rPr>
        <w:t xml:space="preserve">Model development : </w:t>
      </w:r>
      <w:r>
        <w:rPr>
          <w:rFonts w:hint="default"/>
          <w:sz w:val="24"/>
          <w:lang w:val="en-IN"/>
        </w:rPr>
        <w:t>It is the process of constructing predictive models or spotting patterns in data using statistical and machine learning methods. Depending on the nature of the issue, this may require the use of techniques like regression, classification, clustering, or deep learning.</w:t>
      </w:r>
    </w:p>
    <w:p>
      <w:pPr>
        <w:pStyle w:val="16"/>
        <w:widowControl w:val="0"/>
        <w:numPr>
          <w:ilvl w:val="0"/>
          <w:numId w:val="3"/>
        </w:numPr>
        <w:tabs>
          <w:tab w:val="left" w:pos="431"/>
        </w:tabs>
        <w:autoSpaceDE w:val="0"/>
        <w:autoSpaceDN w:val="0"/>
        <w:spacing w:before="161" w:after="0" w:line="360" w:lineRule="auto"/>
        <w:ind w:left="220" w:leftChars="0" w:right="217" w:rightChars="0" w:firstLine="0" w:firstLineChars="0"/>
        <w:jc w:val="both"/>
        <w:rPr>
          <w:rFonts w:hint="default"/>
          <w:sz w:val="24"/>
          <w:lang w:val="en-IN"/>
        </w:rPr>
      </w:pPr>
      <w:r>
        <w:rPr>
          <w:rFonts w:hint="default"/>
          <w:b/>
          <w:bCs/>
          <w:sz w:val="24"/>
          <w:lang w:val="en-IN"/>
        </w:rPr>
        <w:t xml:space="preserve">Model evaluation: </w:t>
      </w:r>
      <w:r>
        <w:rPr>
          <w:rFonts w:hint="default"/>
          <w:sz w:val="24"/>
          <w:lang w:val="en-IN"/>
        </w:rPr>
        <w:t>Using the right evaluation criteria, determining the effectiveness and correctness of the produced models. This aids in deciding on the optimal model and pinpointing potential improvement areas.</w:t>
      </w:r>
    </w:p>
    <w:p>
      <w:pPr>
        <w:pStyle w:val="16"/>
        <w:widowControl w:val="0"/>
        <w:numPr>
          <w:ilvl w:val="0"/>
          <w:numId w:val="3"/>
        </w:numPr>
        <w:tabs>
          <w:tab w:val="left" w:pos="431"/>
        </w:tabs>
        <w:autoSpaceDE w:val="0"/>
        <w:autoSpaceDN w:val="0"/>
        <w:spacing w:before="161" w:after="0" w:line="360" w:lineRule="auto"/>
        <w:ind w:left="220" w:leftChars="0" w:right="217" w:rightChars="0" w:firstLine="0" w:firstLineChars="0"/>
        <w:jc w:val="both"/>
        <w:rPr>
          <w:rFonts w:hint="default"/>
          <w:sz w:val="24"/>
          <w:lang w:val="en-IN"/>
        </w:rPr>
        <w:sectPr>
          <w:pgSz w:w="11920" w:h="16850"/>
          <w:pgMar w:top="1320" w:right="1220" w:bottom="1400" w:left="1320" w:header="0" w:footer="1022" w:gutter="0"/>
          <w:pgNumType w:fmt="decimal"/>
          <w:cols w:space="720" w:num="1"/>
        </w:sectPr>
      </w:pPr>
      <w:r>
        <w:rPr>
          <w:rFonts w:hint="default"/>
          <w:b/>
          <w:bCs/>
          <w:sz w:val="24"/>
          <w:lang w:val="en-IN"/>
        </w:rPr>
        <w:t>Deployment and Communication:</w:t>
      </w:r>
      <w:r>
        <w:rPr>
          <w:rFonts w:hint="default"/>
          <w:sz w:val="24"/>
          <w:lang w:val="en-IN"/>
        </w:rPr>
        <w:t>Implementing the models into operational systems or leveraging the conclusions from the research to guide decision-making are examples of deployment and communication. Clear and actionable communication of the findings and results to the stakeholders is essential.</w:t>
      </w:r>
    </w:p>
    <w:p>
      <w:pPr>
        <w:pStyle w:val="3"/>
        <w:numPr>
          <w:ilvl w:val="1"/>
          <w:numId w:val="2"/>
        </w:numPr>
        <w:tabs>
          <w:tab w:val="left" w:pos="601"/>
        </w:tabs>
        <w:spacing w:before="82" w:after="0" w:line="240" w:lineRule="auto"/>
        <w:ind w:left="600" w:right="0" w:hanging="483"/>
        <w:jc w:val="left"/>
      </w:pPr>
      <w:bookmarkStart w:id="3" w:name="_TOC_250015"/>
      <w:r>
        <w:t>Machine</w:t>
      </w:r>
      <w:r>
        <w:rPr>
          <w:spacing w:val="-7"/>
        </w:rPr>
        <w:t xml:space="preserve"> </w:t>
      </w:r>
      <w:bookmarkEnd w:id="3"/>
      <w:r>
        <w:t>Learning</w:t>
      </w:r>
    </w:p>
    <w:p>
      <w:pPr>
        <w:pStyle w:val="3"/>
        <w:keepNext w:val="0"/>
        <w:keepLines w:val="0"/>
        <w:widowControl/>
        <w:suppressLineNumbers w:val="0"/>
      </w:pPr>
      <w:r>
        <w:rPr>
          <w:rFonts w:hint="default"/>
          <w:lang w:val="en-IN"/>
        </w:rPr>
        <w:t xml:space="preserve">  </w:t>
      </w:r>
    </w:p>
    <w:p>
      <w:pPr>
        <w:pStyle w:val="10"/>
        <w:keepNext w:val="0"/>
        <w:keepLines w:val="0"/>
        <w:widowControl/>
        <w:suppressLineNumbers w:val="0"/>
        <w:spacing w:line="360" w:lineRule="auto"/>
        <w:jc w:val="both"/>
        <w:rPr>
          <w:sz w:val="24"/>
          <w:szCs w:val="24"/>
        </w:rPr>
      </w:pPr>
      <w:r>
        <w:rPr>
          <w:sz w:val="24"/>
          <w:szCs w:val="24"/>
        </w:rPr>
        <w:t>Machine learning algorithms can analyze vast amounts of data to identify patterns and make predictions about future outcomes. In the context of diabetes, this means that machine learning models can be trained on large datasets of patient information to predict who is at risk of developing the disease and what interventions are most likely to be effective for individual patients.</w:t>
      </w:r>
    </w:p>
    <w:p>
      <w:pPr>
        <w:pStyle w:val="10"/>
        <w:keepNext w:val="0"/>
        <w:keepLines w:val="0"/>
        <w:widowControl/>
        <w:suppressLineNumbers w:val="0"/>
        <w:spacing w:line="360" w:lineRule="auto"/>
        <w:jc w:val="both"/>
        <w:rPr>
          <w:sz w:val="24"/>
          <w:szCs w:val="24"/>
        </w:rPr>
      </w:pPr>
      <w:r>
        <w:rPr>
          <w:sz w:val="24"/>
          <w:szCs w:val="24"/>
        </w:rPr>
        <w:t xml:space="preserve">One example of this is the development of a machine learning model that can predict the onset of type 2 diabetes up to five years in advance. By analyzing data from electronic health records, including factors such as age, weight, blood pressure, and cholesterol levels, the model was able to accurately identify patients at high risk of developing diabetes and recommend lifestyle interventions and medication to prevent or delay the onset of the disease. </w:t>
      </w:r>
    </w:p>
    <w:p>
      <w:pPr>
        <w:pStyle w:val="10"/>
        <w:keepNext w:val="0"/>
        <w:keepLines w:val="0"/>
        <w:widowControl/>
        <w:suppressLineNumbers w:val="0"/>
        <w:spacing w:line="360" w:lineRule="auto"/>
        <w:jc w:val="both"/>
        <w:rPr>
          <w:rFonts w:hint="default" w:ascii="Times New Roman" w:hAnsi="Times New Roman" w:cs="Times New Roman"/>
        </w:rPr>
      </w:pPr>
      <w:r>
        <w:rPr>
          <w:sz w:val="24"/>
          <w:szCs w:val="24"/>
        </w:rPr>
        <w:t>This has the potential to significantly improve patient outcomes and reduce healthcare costs associated with diabetes.</w:t>
      </w:r>
      <w:r>
        <w:t>One of the biggest challenges in data collection and analysis for machine learning is ensuring that the data is accurate and reliable. There are many potential sources of error, including incomplete or incorrect data, biased samples, and measurement errors. It is important to carefully validate and clean the data before using it to train machine learning models.</w:t>
      </w:r>
      <w:r>
        <w:rPr>
          <w:rFonts w:hint="default"/>
          <w:lang w:val="en-IN"/>
        </w:rPr>
        <w:t xml:space="preserve"> </w:t>
      </w:r>
      <w:r>
        <w:t>Despite these challenges, the potential benefits of machine learning for diabetes prediction are significant. By accurately identifying individuals who are at high risk of developing diabetes, healthcare providers can intervene early with preventative measures such as lifestyle changes and medication. This can improve patient outcomes and reduce the overall burden of diabetes on society.</w:t>
      </w:r>
      <w:r>
        <w:rPr>
          <w:rFonts w:hint="default" w:ascii="Times New Roman" w:hAnsi="Times New Roman" w:eastAsia="SimSun" w:cs="Times New Roman"/>
          <w:sz w:val="24"/>
          <w:szCs w:val="24"/>
        </w:rPr>
        <w:t>Recent studies have demonstrated the effectiveness of machine learning algorithms in predicting the onset of diabetes, allowing for early intervention and improved patient outcomes. One promising area of research involves the use of wearable devices and mobile apps to collect real-time data on blood sugar levels, physical activity, and other relevant metrics. By analyzing this data using machine learning techniques, researchers can develop personalized risk profiles and treatment plans for individuals at high risk of developing diabetes.</w:t>
      </w:r>
    </w:p>
    <w:p>
      <w:pPr>
        <w:pStyle w:val="3"/>
        <w:widowControl w:val="0"/>
        <w:numPr>
          <w:numId w:val="0"/>
        </w:numPr>
        <w:tabs>
          <w:tab w:val="left" w:pos="601"/>
        </w:tabs>
        <w:autoSpaceDE w:val="0"/>
        <w:autoSpaceDN w:val="0"/>
        <w:spacing w:before="82" w:after="0" w:line="360" w:lineRule="auto"/>
        <w:ind w:right="0" w:rightChars="0"/>
        <w:jc w:val="left"/>
        <w:outlineLvl w:val="2"/>
        <w:rPr>
          <w:sz w:val="24"/>
          <w:szCs w:val="24"/>
        </w:rPr>
      </w:pPr>
    </w:p>
    <w:p>
      <w:pPr>
        <w:pStyle w:val="3"/>
        <w:widowControl w:val="0"/>
        <w:numPr>
          <w:numId w:val="0"/>
        </w:numPr>
        <w:tabs>
          <w:tab w:val="left" w:pos="601"/>
        </w:tabs>
        <w:autoSpaceDE w:val="0"/>
        <w:autoSpaceDN w:val="0"/>
        <w:spacing w:before="82" w:after="0" w:line="360" w:lineRule="auto"/>
        <w:ind w:right="0" w:rightChars="0"/>
        <w:jc w:val="left"/>
        <w:outlineLvl w:val="2"/>
        <w:rPr>
          <w:sz w:val="24"/>
          <w:szCs w:val="24"/>
        </w:rPr>
      </w:pPr>
    </w:p>
    <w:p>
      <w:pPr>
        <w:pStyle w:val="3"/>
        <w:widowControl w:val="0"/>
        <w:numPr>
          <w:numId w:val="0"/>
        </w:numPr>
        <w:tabs>
          <w:tab w:val="left" w:pos="601"/>
        </w:tabs>
        <w:autoSpaceDE w:val="0"/>
        <w:autoSpaceDN w:val="0"/>
        <w:spacing w:before="82" w:after="0" w:line="360" w:lineRule="auto"/>
        <w:ind w:right="0" w:rightChars="0"/>
        <w:jc w:val="left"/>
        <w:outlineLvl w:val="2"/>
        <w:rPr>
          <w:sz w:val="24"/>
          <w:szCs w:val="24"/>
        </w:rPr>
      </w:pPr>
    </w:p>
    <w:p>
      <w:pPr>
        <w:pStyle w:val="3"/>
        <w:widowControl w:val="0"/>
        <w:numPr>
          <w:numId w:val="0"/>
        </w:numPr>
        <w:tabs>
          <w:tab w:val="left" w:pos="601"/>
        </w:tabs>
        <w:autoSpaceDE w:val="0"/>
        <w:autoSpaceDN w:val="0"/>
        <w:spacing w:before="82" w:after="0" w:line="360" w:lineRule="auto"/>
        <w:ind w:right="0" w:rightChars="0"/>
        <w:jc w:val="left"/>
        <w:outlineLvl w:val="2"/>
        <w:rPr>
          <w:sz w:val="24"/>
          <w:szCs w:val="24"/>
        </w:rPr>
      </w:pPr>
    </w:p>
    <w:p>
      <w:pPr>
        <w:pStyle w:val="2"/>
        <w:numPr>
          <w:numId w:val="0"/>
        </w:numPr>
        <w:tabs>
          <w:tab w:val="left" w:pos="3472"/>
        </w:tabs>
        <w:spacing w:before="83" w:after="0" w:line="240" w:lineRule="auto"/>
        <w:ind w:right="0" w:rightChars="0"/>
        <w:jc w:val="center"/>
      </w:pPr>
      <w:bookmarkStart w:id="4" w:name="_TOC_250014"/>
      <w:r>
        <w:rPr>
          <w:rFonts w:hint="default"/>
          <w:lang w:val="en-IN"/>
        </w:rPr>
        <w:t xml:space="preserve">2. </w:t>
      </w:r>
      <w:r>
        <w:t>Existing</w:t>
      </w:r>
      <w:r>
        <w:rPr>
          <w:spacing w:val="-5"/>
        </w:rPr>
        <w:t xml:space="preserve"> </w:t>
      </w:r>
      <w:bookmarkEnd w:id="4"/>
      <w:r>
        <w:t>Methods</w:t>
      </w:r>
    </w:p>
    <w:p>
      <w:pPr>
        <w:pStyle w:val="7"/>
        <w:spacing w:before="9"/>
        <w:rPr>
          <w:b/>
          <w:sz w:val="47"/>
        </w:rPr>
      </w:pPr>
    </w:p>
    <w:p>
      <w:pPr>
        <w:pStyle w:val="7"/>
        <w:spacing w:before="187" w:line="360" w:lineRule="auto"/>
        <w:ind w:left="78" w:leftChars="0" w:right="98"/>
        <w:jc w:val="both"/>
        <w:rPr>
          <w:rFonts w:hint="default"/>
          <w:sz w:val="24"/>
        </w:rPr>
      </w:pPr>
      <w:r>
        <w:rPr>
          <w:rFonts w:hint="default"/>
          <w:sz w:val="24"/>
        </w:rPr>
        <w:t>There are various methods and approaches that have been used for diabetes prediction. Here are some of the existing methods commonly employed in diabetes prediction:</w:t>
      </w:r>
    </w:p>
    <w:p>
      <w:pPr>
        <w:pStyle w:val="7"/>
        <w:numPr>
          <w:ilvl w:val="-204"/>
          <w:numId w:val="4"/>
        </w:numPr>
        <w:spacing w:before="187" w:line="360" w:lineRule="auto"/>
        <w:ind w:left="88" w:leftChars="0" w:right="98" w:firstLineChars="0"/>
        <w:jc w:val="both"/>
        <w:rPr>
          <w:rFonts w:hint="default"/>
        </w:rPr>
      </w:pPr>
      <w:r>
        <w:rPr>
          <w:rFonts w:hint="default"/>
          <w:b/>
          <w:bCs/>
        </w:rPr>
        <w:t>Logistic Regression:</w:t>
      </w:r>
      <w:r>
        <w:rPr>
          <w:rFonts w:hint="default"/>
        </w:rPr>
        <w:t xml:space="preserve"> Logistic regression is a simple yet effective method for binary classification problems like diabetes prediction. It models the probability of a binary outcome using a linear combination of predictor variables.</w:t>
      </w:r>
    </w:p>
    <w:p>
      <w:pPr>
        <w:pStyle w:val="7"/>
        <w:numPr>
          <w:ilvl w:val="-204"/>
          <w:numId w:val="4"/>
        </w:numPr>
        <w:spacing w:before="187" w:line="360" w:lineRule="auto"/>
        <w:ind w:left="88" w:leftChars="0" w:right="98" w:firstLineChars="0"/>
        <w:jc w:val="both"/>
        <w:rPr>
          <w:rFonts w:hint="default"/>
        </w:rPr>
      </w:pPr>
      <w:r>
        <w:rPr>
          <w:rFonts w:hint="default"/>
          <w:b/>
          <w:bCs/>
        </w:rPr>
        <w:t>Support Vector Machines (SVM):</w:t>
      </w:r>
      <w:r>
        <w:rPr>
          <w:rFonts w:hint="default"/>
        </w:rPr>
        <w:t xml:space="preserve"> SVM is a powerful classification algorithm that finds the optimal hyperplane to separate classes. It can handle both linear and non-linear relationships in data.</w:t>
      </w:r>
    </w:p>
    <w:p>
      <w:pPr>
        <w:pStyle w:val="7"/>
        <w:numPr>
          <w:ilvl w:val="-204"/>
          <w:numId w:val="4"/>
        </w:numPr>
        <w:spacing w:before="187" w:line="360" w:lineRule="auto"/>
        <w:ind w:left="88" w:leftChars="0" w:right="98" w:firstLineChars="0"/>
        <w:jc w:val="both"/>
        <w:rPr>
          <w:rFonts w:hint="default"/>
        </w:rPr>
      </w:pPr>
      <w:r>
        <w:rPr>
          <w:rFonts w:hint="default"/>
          <w:b/>
          <w:bCs/>
        </w:rPr>
        <w:t>Random Forest:</w:t>
      </w:r>
      <w:r>
        <w:rPr>
          <w:rFonts w:hint="default"/>
        </w:rPr>
        <w:t xml:space="preserve"> Random Forest is an ensemble learning technique that combines multiple decision trees to improve predictive accuracy and control overfitting. It's capable of handling complex interactions in data.</w:t>
      </w:r>
    </w:p>
    <w:p>
      <w:pPr>
        <w:pStyle w:val="7"/>
        <w:numPr>
          <w:ilvl w:val="-204"/>
          <w:numId w:val="4"/>
        </w:numPr>
        <w:spacing w:before="187" w:line="360" w:lineRule="auto"/>
        <w:ind w:left="88" w:leftChars="0" w:right="98" w:firstLineChars="0"/>
        <w:jc w:val="both"/>
        <w:rPr>
          <w:rFonts w:hint="default"/>
        </w:rPr>
      </w:pPr>
      <w:r>
        <w:rPr>
          <w:rFonts w:hint="default"/>
          <w:b/>
          <w:bCs/>
        </w:rPr>
        <w:t>Gradient Boosting:</w:t>
      </w:r>
      <w:r>
        <w:rPr>
          <w:rFonts w:hint="default"/>
        </w:rPr>
        <w:t xml:space="preserve"> Gradient Boosting algorithms like XGBoost, LightGBM, and CatBoost are popular for their ability to create strong predictive models by combining multiple weak learners (trees) in an iterative manner.</w:t>
      </w:r>
    </w:p>
    <w:p>
      <w:pPr>
        <w:pStyle w:val="7"/>
        <w:numPr>
          <w:ilvl w:val="-204"/>
          <w:numId w:val="4"/>
        </w:numPr>
        <w:spacing w:before="187" w:line="360" w:lineRule="auto"/>
        <w:ind w:left="88" w:leftChars="0" w:right="98" w:firstLineChars="0"/>
        <w:jc w:val="both"/>
        <w:rPr>
          <w:rFonts w:hint="default"/>
        </w:rPr>
      </w:pPr>
      <w:r>
        <w:rPr>
          <w:rFonts w:hint="default"/>
          <w:b/>
          <w:bCs/>
        </w:rPr>
        <w:t>Neural Networks:</w:t>
      </w:r>
      <w:r>
        <w:rPr>
          <w:rFonts w:hint="default"/>
        </w:rPr>
        <w:t xml:space="preserve"> Deep learning techniques like artificial neural networks can capture intricate patterns in data and automatically learn relevant features for prediction tasks. They can be effective for diabetes prediction when dealing with large and complex datasets.</w:t>
      </w:r>
    </w:p>
    <w:p>
      <w:pPr>
        <w:pStyle w:val="7"/>
        <w:numPr>
          <w:ilvl w:val="-204"/>
          <w:numId w:val="4"/>
        </w:numPr>
        <w:spacing w:before="187" w:line="360" w:lineRule="auto"/>
        <w:ind w:left="88" w:leftChars="0" w:right="98" w:firstLineChars="0"/>
        <w:jc w:val="both"/>
        <w:rPr>
          <w:rFonts w:hint="default"/>
        </w:rPr>
      </w:pPr>
      <w:r>
        <w:rPr>
          <w:rFonts w:hint="default"/>
          <w:b/>
          <w:bCs/>
        </w:rPr>
        <w:t>K-Nearest Neighbors (KNN):</w:t>
      </w:r>
      <w:r>
        <w:rPr>
          <w:rFonts w:hint="default"/>
        </w:rPr>
        <w:t xml:space="preserve"> KNN is a simple instance-based learning algorithm that makes predictions based on the class of k-nearest neighbors to a given data point.</w:t>
      </w:r>
    </w:p>
    <w:p>
      <w:pPr>
        <w:pStyle w:val="7"/>
        <w:numPr>
          <w:ilvl w:val="-204"/>
          <w:numId w:val="4"/>
        </w:numPr>
        <w:spacing w:before="187" w:line="360" w:lineRule="auto"/>
        <w:ind w:left="88" w:leftChars="0" w:right="98" w:firstLineChars="0"/>
        <w:jc w:val="both"/>
        <w:rPr>
          <w:rFonts w:hint="default"/>
        </w:rPr>
      </w:pPr>
      <w:r>
        <w:rPr>
          <w:rFonts w:hint="default"/>
          <w:b/>
          <w:bCs/>
        </w:rPr>
        <w:t>Naive Bayes:</w:t>
      </w:r>
      <w:r>
        <w:rPr>
          <w:rFonts w:hint="default"/>
        </w:rPr>
        <w:t xml:space="preserve"> Naive Bayes is a probabilistic algorithm that's based on the Bayes' theorem and the assumption of independence between features. It's commonly used for text classification but can also be adapted for diabetes prediction.</w:t>
      </w:r>
    </w:p>
    <w:p>
      <w:pPr>
        <w:pStyle w:val="7"/>
        <w:numPr>
          <w:ilvl w:val="-204"/>
          <w:numId w:val="4"/>
        </w:numPr>
        <w:spacing w:before="187" w:line="360" w:lineRule="auto"/>
        <w:ind w:left="88" w:leftChars="0" w:right="98" w:firstLineChars="0"/>
        <w:jc w:val="both"/>
        <w:rPr>
          <w:rFonts w:hint="default"/>
        </w:rPr>
      </w:pPr>
      <w:r>
        <w:rPr>
          <w:rFonts w:hint="default"/>
          <w:b/>
          <w:bCs/>
        </w:rPr>
        <w:t>Ensemble Methods:</w:t>
      </w:r>
      <w:r>
        <w:rPr>
          <w:rFonts w:hint="default"/>
        </w:rPr>
        <w:t xml:space="preserve"> Techniques like stacking, where multiple models are combined to make predictions, can further improve prediction accuracy.</w:t>
      </w:r>
    </w:p>
    <w:p>
      <w:pPr>
        <w:pStyle w:val="7"/>
        <w:numPr>
          <w:ilvl w:val="-204"/>
          <w:numId w:val="4"/>
        </w:numPr>
        <w:spacing w:before="187" w:line="360" w:lineRule="auto"/>
        <w:ind w:left="88" w:leftChars="0" w:right="98" w:firstLineChars="0"/>
        <w:jc w:val="both"/>
        <w:rPr>
          <w:rFonts w:hint="default"/>
        </w:rPr>
      </w:pPr>
      <w:r>
        <w:rPr>
          <w:rFonts w:hint="default"/>
          <w:b/>
          <w:bCs/>
        </w:rPr>
        <w:t>Feature Selection and Engineering:</w:t>
      </w:r>
      <w:r>
        <w:rPr>
          <w:rFonts w:hint="default"/>
        </w:rPr>
        <w:t xml:space="preserve"> Choosing relevant features and creating new features based on domain knowledge can significantly enhance model performance.</w:t>
      </w:r>
    </w:p>
    <w:p>
      <w:pPr>
        <w:pStyle w:val="7"/>
        <w:widowControl w:val="0"/>
        <w:numPr>
          <w:ilvl w:val="-2"/>
          <w:numId w:val="0"/>
        </w:numPr>
        <w:autoSpaceDE w:val="0"/>
        <w:autoSpaceDN w:val="0"/>
        <w:spacing w:before="187" w:after="0" w:line="360" w:lineRule="auto"/>
        <w:ind w:right="98" w:rightChars="0"/>
        <w:jc w:val="both"/>
        <w:rPr>
          <w:rFonts w:hint="default"/>
        </w:rPr>
      </w:pPr>
    </w:p>
    <w:p>
      <w:pPr>
        <w:pStyle w:val="7"/>
        <w:widowControl w:val="0"/>
        <w:numPr>
          <w:ilvl w:val="-66"/>
          <w:numId w:val="0"/>
        </w:numPr>
        <w:autoSpaceDE w:val="0"/>
        <w:autoSpaceDN w:val="0"/>
        <w:spacing w:before="187" w:after="0" w:line="360" w:lineRule="auto"/>
        <w:ind w:right="98" w:rightChars="0"/>
        <w:jc w:val="both"/>
        <w:rPr>
          <w:rFonts w:hint="default"/>
        </w:rPr>
      </w:pPr>
    </w:p>
    <w:p>
      <w:pPr>
        <w:pStyle w:val="7"/>
        <w:numPr>
          <w:numId w:val="0"/>
        </w:numPr>
        <w:spacing w:before="187" w:line="360" w:lineRule="auto"/>
        <w:ind w:right="98" w:rightChars="0"/>
        <w:jc w:val="both"/>
        <w:rPr>
          <w:rFonts w:hint="default"/>
          <w:b/>
          <w:bCs/>
        </w:rPr>
      </w:pPr>
    </w:p>
    <w:p>
      <w:pPr>
        <w:pStyle w:val="7"/>
        <w:numPr>
          <w:numId w:val="0"/>
        </w:numPr>
        <w:spacing w:before="187" w:line="360" w:lineRule="auto"/>
        <w:ind w:right="98" w:rightChars="0"/>
        <w:jc w:val="both"/>
      </w:pPr>
      <w:r>
        <w:rPr>
          <w:rFonts w:hint="default"/>
          <w:b/>
          <w:bCs/>
        </w:rPr>
        <w:t>Hyperparameter Tuning:</w:t>
      </w:r>
      <w:r>
        <w:rPr>
          <w:rFonts w:hint="default"/>
        </w:rPr>
        <w:t xml:space="preserve"> Optimizing the hyperparameters of a model, such as learning rates, regularization strengths, and number of trees, can lead to improved performance.</w:t>
      </w:r>
    </w:p>
    <w:p>
      <w:pPr>
        <w:pStyle w:val="7"/>
        <w:numPr>
          <w:ilvl w:val="-66"/>
          <w:numId w:val="0"/>
        </w:numPr>
        <w:spacing w:before="187" w:line="360" w:lineRule="auto"/>
        <w:ind w:right="98" w:rightChars="0"/>
        <w:jc w:val="both"/>
      </w:pPr>
      <w:r>
        <w:rPr>
          <w:rFonts w:hint="default"/>
        </w:rPr>
        <w:t>It's important to note that the effectiveness of these methods can vary depending on the dataset, the amount of available data, feature engineering, and domain-specific knowledge. Often, a combination of these methods, along with careful preprocessing and feature engineering, can yield the best results in diabetes prediction</w:t>
      </w:r>
    </w:p>
    <w:p>
      <w:pPr>
        <w:pStyle w:val="3"/>
        <w:numPr>
          <w:ilvl w:val="-66"/>
          <w:numId w:val="0"/>
        </w:numPr>
        <w:tabs>
          <w:tab w:val="left" w:pos="601"/>
        </w:tabs>
        <w:spacing w:before="185" w:after="0" w:line="240" w:lineRule="auto"/>
        <w:ind w:right="0" w:rightChars="0"/>
        <w:jc w:val="both"/>
      </w:pPr>
      <w:r>
        <w:rPr>
          <w:rFonts w:hint="default"/>
          <w:lang w:val="en-IN"/>
        </w:rPr>
        <w:t xml:space="preserve">2.1 </w:t>
      </w:r>
      <w:r>
        <w:t>Issues</w:t>
      </w:r>
      <w:r>
        <w:rPr>
          <w:spacing w:val="-5"/>
        </w:rPr>
        <w:t xml:space="preserve"> </w:t>
      </w:r>
      <w:r>
        <w:t>in</w:t>
      </w:r>
      <w:r>
        <w:rPr>
          <w:spacing w:val="-8"/>
        </w:rPr>
        <w:t xml:space="preserve"> </w:t>
      </w:r>
      <w:r>
        <w:rPr>
          <w:rFonts w:hint="default"/>
          <w:spacing w:val="-8"/>
          <w:lang w:val="en-IN"/>
        </w:rPr>
        <w:t>E</w:t>
      </w:r>
      <w:r>
        <w:t>xisting</w:t>
      </w:r>
      <w:r>
        <w:rPr>
          <w:spacing w:val="-1"/>
        </w:rPr>
        <w:t xml:space="preserve"> </w:t>
      </w:r>
      <w:r>
        <w:rPr>
          <w:rFonts w:hint="default"/>
          <w:spacing w:val="-1"/>
          <w:lang w:val="en-IN"/>
        </w:rPr>
        <w:t>S</w:t>
      </w:r>
      <w:r>
        <w:t>ystem</w:t>
      </w:r>
    </w:p>
    <w:p>
      <w:pPr>
        <w:pStyle w:val="7"/>
        <w:spacing w:before="8"/>
        <w:rPr>
          <w:b/>
          <w:sz w:val="29"/>
        </w:rPr>
      </w:pPr>
    </w:p>
    <w:p>
      <w:pPr>
        <w:spacing w:after="0" w:line="240" w:lineRule="auto"/>
        <w:jc w:val="left"/>
        <w:rPr>
          <w:sz w:val="24"/>
        </w:rPr>
      </w:pPr>
    </w:p>
    <w:p>
      <w:pPr>
        <w:spacing w:after="0" w:line="360" w:lineRule="auto"/>
        <w:ind w:left="0" w:leftChars="0"/>
        <w:jc w:val="both"/>
        <w:rPr>
          <w:rFonts w:hint="default"/>
          <w:sz w:val="24"/>
        </w:rPr>
      </w:pPr>
      <w:r>
        <w:rPr>
          <w:rFonts w:hint="default"/>
          <w:sz w:val="24"/>
        </w:rPr>
        <w:t>Existing diabetes prediction systems can have several issues and challenges that need to be addressed to ensure accurate and reliable predictions. Some common issues include:</w:t>
      </w:r>
    </w:p>
    <w:p>
      <w:pPr>
        <w:spacing w:after="0" w:line="360" w:lineRule="auto"/>
        <w:ind w:left="0" w:leftChars="0"/>
        <w:jc w:val="both"/>
        <w:rPr>
          <w:rFonts w:hint="default"/>
          <w:b/>
          <w:bCs/>
          <w:sz w:val="24"/>
        </w:rPr>
      </w:pPr>
    </w:p>
    <w:p>
      <w:pPr>
        <w:spacing w:after="0" w:line="360" w:lineRule="auto"/>
        <w:ind w:left="0" w:leftChars="0"/>
        <w:jc w:val="both"/>
        <w:rPr>
          <w:rFonts w:hint="default"/>
          <w:sz w:val="24"/>
        </w:rPr>
      </w:pPr>
      <w:r>
        <w:rPr>
          <w:rFonts w:hint="default"/>
          <w:b/>
          <w:bCs/>
          <w:sz w:val="24"/>
        </w:rPr>
        <w:t>1. Imbalanced Data:</w:t>
      </w:r>
      <w:r>
        <w:rPr>
          <w:rFonts w:hint="default"/>
          <w:sz w:val="24"/>
        </w:rPr>
        <w:t xml:space="preserve"> Diabetes datasets often have an imbalance between the number of positive and negative cases, which can lead to biased models. Techniques like oversampling, undersampling, or using specialized algorithms designed for imbalanced data are necessary.</w:t>
      </w:r>
    </w:p>
    <w:p>
      <w:pPr>
        <w:spacing w:after="0" w:line="360" w:lineRule="auto"/>
        <w:ind w:left="0" w:leftChars="0"/>
        <w:jc w:val="both"/>
        <w:rPr>
          <w:rFonts w:hint="default"/>
          <w:sz w:val="24"/>
        </w:rPr>
      </w:pPr>
    </w:p>
    <w:p>
      <w:pPr>
        <w:spacing w:after="0" w:line="360" w:lineRule="auto"/>
        <w:ind w:left="0" w:leftChars="0"/>
        <w:jc w:val="both"/>
        <w:rPr>
          <w:rFonts w:hint="default"/>
          <w:sz w:val="24"/>
        </w:rPr>
      </w:pPr>
      <w:r>
        <w:rPr>
          <w:rFonts w:hint="default"/>
          <w:b/>
          <w:bCs/>
          <w:sz w:val="24"/>
        </w:rPr>
        <w:t>2. Data Quality and Missing Values:</w:t>
      </w:r>
      <w:r>
        <w:rPr>
          <w:rFonts w:hint="default"/>
          <w:sz w:val="24"/>
        </w:rPr>
        <w:t xml:space="preserve"> Incomplete or erroneous data can affect the performance of prediction models. Proper data preprocessing, imputing missing values, and handling outliers are crucial.</w:t>
      </w:r>
    </w:p>
    <w:p>
      <w:pPr>
        <w:spacing w:after="0" w:line="360" w:lineRule="auto"/>
        <w:ind w:left="0" w:leftChars="0"/>
        <w:jc w:val="both"/>
        <w:rPr>
          <w:rFonts w:hint="default"/>
          <w:sz w:val="24"/>
        </w:rPr>
      </w:pPr>
    </w:p>
    <w:p>
      <w:pPr>
        <w:spacing w:after="0" w:line="360" w:lineRule="auto"/>
        <w:ind w:left="0" w:leftChars="0"/>
        <w:jc w:val="both"/>
        <w:rPr>
          <w:rFonts w:hint="default"/>
          <w:sz w:val="24"/>
        </w:rPr>
      </w:pPr>
      <w:r>
        <w:rPr>
          <w:rFonts w:hint="default"/>
          <w:b/>
          <w:bCs/>
          <w:sz w:val="24"/>
        </w:rPr>
        <w:t>3. Feature Selection and Engineering:</w:t>
      </w:r>
      <w:r>
        <w:rPr>
          <w:rFonts w:hint="default"/>
          <w:sz w:val="24"/>
        </w:rPr>
        <w:t xml:space="preserve"> Choosing relevant features and creating new ones can be challenging. Improper feature selection can lead to poor model performance or overfitting.</w:t>
      </w:r>
    </w:p>
    <w:p>
      <w:pPr>
        <w:spacing w:after="0" w:line="360" w:lineRule="auto"/>
        <w:ind w:left="0" w:leftChars="0"/>
        <w:jc w:val="both"/>
        <w:rPr>
          <w:rFonts w:hint="default"/>
          <w:sz w:val="24"/>
        </w:rPr>
      </w:pPr>
    </w:p>
    <w:p>
      <w:pPr>
        <w:spacing w:after="0" w:line="360" w:lineRule="auto"/>
        <w:ind w:left="0" w:leftChars="0"/>
        <w:jc w:val="both"/>
        <w:rPr>
          <w:rFonts w:hint="default"/>
          <w:sz w:val="24"/>
        </w:rPr>
      </w:pPr>
      <w:r>
        <w:rPr>
          <w:rFonts w:hint="default"/>
          <w:b/>
          <w:bCs/>
          <w:sz w:val="24"/>
        </w:rPr>
        <w:t>4. Model Overfitting:</w:t>
      </w:r>
      <w:r>
        <w:rPr>
          <w:rFonts w:hint="default"/>
          <w:sz w:val="24"/>
        </w:rPr>
        <w:t xml:space="preserve"> Complex models can overfit the training data, resulting in poor generalization to new data. Regularization techniques and careful model selection can mitigate this issue.</w:t>
      </w:r>
    </w:p>
    <w:p>
      <w:pPr>
        <w:spacing w:after="0" w:line="360" w:lineRule="auto"/>
        <w:ind w:left="0" w:leftChars="0"/>
        <w:jc w:val="both"/>
        <w:rPr>
          <w:rFonts w:hint="default"/>
          <w:sz w:val="24"/>
        </w:rPr>
      </w:pPr>
    </w:p>
    <w:p>
      <w:pPr>
        <w:spacing w:after="0" w:line="360" w:lineRule="auto"/>
        <w:ind w:left="0" w:leftChars="0"/>
        <w:jc w:val="both"/>
        <w:rPr>
          <w:rFonts w:hint="default"/>
          <w:sz w:val="24"/>
        </w:rPr>
      </w:pPr>
      <w:r>
        <w:rPr>
          <w:rFonts w:hint="default"/>
          <w:b/>
          <w:bCs/>
          <w:sz w:val="24"/>
        </w:rPr>
        <w:t>5. Hyperparameter Tuning:</w:t>
      </w:r>
      <w:r>
        <w:rPr>
          <w:rFonts w:hint="default"/>
          <w:sz w:val="24"/>
        </w:rPr>
        <w:t xml:space="preserve"> Finding the optimal hyperparameters for a model can be time-consuming and resource-intensive. Automated hyperparameter tuning methods like grid search, random search, or Bayesian optimization are essential.</w:t>
      </w:r>
    </w:p>
    <w:p>
      <w:pPr>
        <w:spacing w:after="0" w:line="360" w:lineRule="auto"/>
        <w:jc w:val="both"/>
        <w:rPr>
          <w:rFonts w:hint="default"/>
          <w:sz w:val="24"/>
          <w:lang w:val="en-IN"/>
        </w:rPr>
        <w:sectPr>
          <w:headerReference r:id="rId10" w:type="default"/>
          <w:footerReference r:id="rId11" w:type="default"/>
          <w:pgSz w:w="11920" w:h="16850"/>
          <w:pgMar w:top="1320" w:right="1220" w:bottom="680" w:left="1320" w:header="0" w:footer="491" w:gutter="0"/>
          <w:pgNumType w:fmt="decimal"/>
          <w:cols w:space="720" w:num="1"/>
        </w:sectPr>
      </w:pPr>
      <w:r>
        <w:rPr>
          <w:rFonts w:hint="default"/>
          <w:sz w:val="24"/>
          <w:lang w:val="en-IN"/>
        </w:rPr>
        <w:t xml:space="preserve"> </w:t>
      </w:r>
    </w:p>
    <w:p>
      <w:pPr>
        <w:pStyle w:val="2"/>
        <w:numPr>
          <w:numId w:val="0"/>
        </w:numPr>
        <w:tabs>
          <w:tab w:val="left" w:pos="3450"/>
        </w:tabs>
        <w:spacing w:before="83" w:after="0" w:line="240" w:lineRule="auto"/>
        <w:ind w:left="3208" w:leftChars="0" w:right="0" w:rightChars="0"/>
        <w:jc w:val="left"/>
      </w:pPr>
      <w:bookmarkStart w:id="5" w:name="_TOC_250013"/>
      <w:r>
        <w:rPr>
          <w:rFonts w:hint="default"/>
          <w:lang w:val="en-IN"/>
        </w:rPr>
        <w:t>3.</w:t>
      </w:r>
      <w:r>
        <w:t>Proposed</w:t>
      </w:r>
      <w:r>
        <w:rPr>
          <w:spacing w:val="-3"/>
        </w:rPr>
        <w:t xml:space="preserve"> </w:t>
      </w:r>
      <w:bookmarkEnd w:id="5"/>
      <w:r>
        <w:t>Method</w:t>
      </w:r>
    </w:p>
    <w:p>
      <w:pPr>
        <w:pStyle w:val="7"/>
        <w:spacing w:before="10"/>
        <w:rPr>
          <w:b/>
          <w:sz w:val="31"/>
        </w:rPr>
      </w:pPr>
    </w:p>
    <w:p>
      <w:pPr>
        <w:pStyle w:val="3"/>
        <w:numPr>
          <w:ilvl w:val="1"/>
          <w:numId w:val="5"/>
        </w:numPr>
        <w:tabs>
          <w:tab w:val="left" w:pos="601"/>
        </w:tabs>
        <w:spacing w:before="1" w:after="0" w:line="240" w:lineRule="auto"/>
        <w:ind w:left="600" w:right="0" w:hanging="483"/>
        <w:jc w:val="both"/>
      </w:pPr>
      <w:r>
        <w:rPr>
          <w:rFonts w:hint="default"/>
          <w:lang w:val="en-IN"/>
        </w:rPr>
        <w:t xml:space="preserve"> </w:t>
      </w:r>
      <w:r>
        <w:rPr>
          <w:rFonts w:hint="default" w:ascii="Times New Roman" w:hAnsi="Times New Roman" w:eastAsia="sans-serif" w:cs="Times New Roman"/>
          <w:b/>
          <w:bCs/>
          <w:i w:val="0"/>
          <w:iCs w:val="0"/>
          <w:caps w:val="0"/>
          <w:color w:val="212121"/>
          <w:spacing w:val="0"/>
          <w:sz w:val="32"/>
          <w:szCs w:val="32"/>
          <w:shd w:val="clear" w:fill="FFFFFF"/>
        </w:rPr>
        <w:t>XG</w:t>
      </w:r>
      <w:r>
        <w:rPr>
          <w:rFonts w:hint="default" w:eastAsia="sans-serif" w:cs="Times New Roman"/>
          <w:b/>
          <w:bCs/>
          <w:i w:val="0"/>
          <w:iCs w:val="0"/>
          <w:caps w:val="0"/>
          <w:color w:val="212121"/>
          <w:spacing w:val="0"/>
          <w:sz w:val="32"/>
          <w:szCs w:val="32"/>
          <w:shd w:val="clear" w:fill="FFFFFF"/>
          <w:lang w:val="en-IN"/>
        </w:rPr>
        <w:t xml:space="preserve"> </w:t>
      </w:r>
      <w:r>
        <w:rPr>
          <w:rFonts w:hint="default" w:ascii="Times New Roman" w:hAnsi="Times New Roman" w:eastAsia="sans-serif" w:cs="Times New Roman"/>
          <w:b/>
          <w:bCs/>
          <w:i w:val="0"/>
          <w:iCs w:val="0"/>
          <w:caps w:val="0"/>
          <w:color w:val="212121"/>
          <w:spacing w:val="0"/>
          <w:sz w:val="32"/>
          <w:szCs w:val="32"/>
          <w:shd w:val="clear" w:fill="FFFFFF"/>
        </w:rPr>
        <w:t xml:space="preserve">Boost </w:t>
      </w:r>
      <w:r>
        <w:rPr>
          <w:rFonts w:hint="default" w:eastAsia="sans-serif" w:cs="Times New Roman"/>
          <w:b/>
          <w:bCs/>
          <w:i w:val="0"/>
          <w:iCs w:val="0"/>
          <w:caps w:val="0"/>
          <w:color w:val="212121"/>
          <w:spacing w:val="0"/>
          <w:sz w:val="32"/>
          <w:szCs w:val="32"/>
          <w:shd w:val="clear" w:fill="FFFFFF"/>
          <w:lang w:val="en-IN"/>
        </w:rPr>
        <w:t>H</w:t>
      </w:r>
      <w:r>
        <w:rPr>
          <w:rFonts w:hint="default" w:ascii="Times New Roman" w:hAnsi="Times New Roman" w:eastAsia="sans-serif" w:cs="Times New Roman"/>
          <w:b/>
          <w:bCs/>
          <w:i w:val="0"/>
          <w:iCs w:val="0"/>
          <w:caps w:val="0"/>
          <w:color w:val="212121"/>
          <w:spacing w:val="0"/>
          <w:sz w:val="32"/>
          <w:szCs w:val="32"/>
          <w:shd w:val="clear" w:fill="FFFFFF"/>
        </w:rPr>
        <w:t>yperparameter optimization</w:t>
      </w:r>
    </w:p>
    <w:p>
      <w:pPr>
        <w:pStyle w:val="7"/>
        <w:spacing w:before="9"/>
        <w:rPr>
          <w:b/>
          <w:sz w:val="29"/>
        </w:rPr>
      </w:pPr>
    </w:p>
    <w:p>
      <w:pPr>
        <w:pStyle w:val="7"/>
        <w:spacing w:line="360" w:lineRule="auto"/>
        <w:ind w:left="68" w:leftChars="0" w:right="103"/>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74151"/>
          <w:spacing w:val="0"/>
          <w:sz w:val="24"/>
          <w:szCs w:val="24"/>
          <w:shd w:val="clear" w:fill="F7F7F8"/>
        </w:rPr>
        <w:t>XGBoost (Extreme Gradient Boosting) is a popular machine learning algorithm known for its high performance in various tasks. Optimizing its hyperparameters is crucial for achieving the best possible model performance. While I can't provide you with a diagram, I can guide you through the process of hyperparameter optimization for XGBoost using a combination of techniques.</w:t>
      </w:r>
    </w:p>
    <w:p>
      <w:pPr>
        <w:pStyle w:val="7"/>
        <w:spacing w:before="10" w:line="360" w:lineRule="auto"/>
        <w:rPr>
          <w:rFonts w:hint="default"/>
          <w:sz w:val="24"/>
          <w:szCs w:val="24"/>
          <w:lang w:val="en-IN"/>
        </w:rPr>
      </w:pPr>
      <w:r>
        <w:rPr>
          <w:rFonts w:hint="default"/>
          <w:sz w:val="28"/>
          <w:lang w:val="en-IN"/>
        </w:rPr>
        <w:t xml:space="preserve"> 3.1.1 </w:t>
      </w:r>
      <w:r>
        <w:rPr>
          <w:rFonts w:hint="default"/>
          <w:b/>
          <w:bCs/>
          <w:sz w:val="24"/>
          <w:szCs w:val="24"/>
          <w:lang w:val="en-IN"/>
        </w:rPr>
        <w:t>Hyperparameter Optimization Techniques for XGBoost:</w:t>
      </w:r>
    </w:p>
    <w:p>
      <w:pPr>
        <w:pStyle w:val="7"/>
        <w:spacing w:before="10"/>
        <w:rPr>
          <w:rFonts w:hint="default"/>
          <w:b/>
          <w:bCs/>
          <w:sz w:val="24"/>
          <w:szCs w:val="24"/>
          <w:lang w:val="en-IN"/>
        </w:rPr>
      </w:pPr>
    </w:p>
    <w:p>
      <w:pPr>
        <w:pStyle w:val="7"/>
        <w:spacing w:before="10" w:line="360" w:lineRule="auto"/>
        <w:jc w:val="both"/>
        <w:rPr>
          <w:rFonts w:hint="default"/>
          <w:sz w:val="24"/>
          <w:szCs w:val="24"/>
          <w:lang w:val="en-IN"/>
        </w:rPr>
      </w:pPr>
      <w:r>
        <w:rPr>
          <w:rFonts w:hint="default"/>
          <w:b/>
          <w:bCs/>
          <w:sz w:val="24"/>
          <w:szCs w:val="24"/>
          <w:lang w:val="en-IN"/>
        </w:rPr>
        <w:t>Grid Search:</w:t>
      </w:r>
      <w:r>
        <w:rPr>
          <w:rFonts w:hint="default"/>
          <w:sz w:val="24"/>
          <w:szCs w:val="24"/>
          <w:lang w:val="en-IN"/>
        </w:rPr>
        <w:t>Grid search involves specifying a range of values for each hyperparameter you want to tune. The algorithm then exhaustively searches through all possible combinations of hyperparameters to find the best set.</w:t>
      </w:r>
    </w:p>
    <w:p>
      <w:pPr>
        <w:pStyle w:val="7"/>
        <w:spacing w:before="10" w:line="360" w:lineRule="auto"/>
        <w:jc w:val="both"/>
        <w:rPr>
          <w:rFonts w:hint="default"/>
          <w:sz w:val="24"/>
          <w:szCs w:val="24"/>
          <w:lang w:val="en-IN"/>
        </w:rPr>
      </w:pPr>
    </w:p>
    <w:p>
      <w:pPr>
        <w:pStyle w:val="7"/>
        <w:spacing w:before="10" w:line="360" w:lineRule="auto"/>
        <w:ind w:left="0" w:leftChars="0"/>
        <w:jc w:val="both"/>
        <w:rPr>
          <w:rFonts w:hint="default"/>
          <w:sz w:val="24"/>
          <w:szCs w:val="24"/>
          <w:lang w:val="en-IN"/>
        </w:rPr>
      </w:pPr>
      <w:r>
        <w:rPr>
          <w:rFonts w:hint="default"/>
          <w:b/>
          <w:bCs/>
          <w:sz w:val="24"/>
          <w:szCs w:val="24"/>
          <w:lang w:val="en-IN"/>
        </w:rPr>
        <w:t>Random Search:</w:t>
      </w:r>
      <w:r>
        <w:rPr>
          <w:rFonts w:hint="default"/>
          <w:sz w:val="24"/>
          <w:szCs w:val="24"/>
          <w:lang w:val="en-IN"/>
        </w:rPr>
        <w:t>Random search randomly samples hyperparameters from predefined ranges. This approach is more efficient than grid search because it doesn't try every possible combination.</w:t>
      </w:r>
    </w:p>
    <w:p>
      <w:pPr>
        <w:pStyle w:val="7"/>
        <w:spacing w:before="10" w:line="360" w:lineRule="auto"/>
        <w:ind w:left="0" w:leftChars="0"/>
        <w:jc w:val="both"/>
        <w:rPr>
          <w:rFonts w:hint="default"/>
          <w:b/>
          <w:bCs/>
          <w:sz w:val="24"/>
          <w:szCs w:val="24"/>
          <w:lang w:val="en-IN"/>
        </w:rPr>
      </w:pPr>
    </w:p>
    <w:p>
      <w:pPr>
        <w:pStyle w:val="7"/>
        <w:spacing w:before="10" w:line="360" w:lineRule="auto"/>
        <w:ind w:left="0" w:leftChars="0"/>
        <w:jc w:val="both"/>
        <w:rPr>
          <w:rFonts w:hint="default"/>
          <w:sz w:val="24"/>
          <w:szCs w:val="24"/>
          <w:lang w:val="en-IN"/>
        </w:rPr>
      </w:pPr>
      <w:r>
        <w:rPr>
          <w:rFonts w:hint="default"/>
          <w:b/>
          <w:bCs/>
          <w:sz w:val="24"/>
          <w:szCs w:val="24"/>
          <w:lang w:val="en-IN"/>
        </w:rPr>
        <w:t>Bayesian Optimization:</w:t>
      </w:r>
      <w:r>
        <w:rPr>
          <w:rFonts w:hint="default"/>
          <w:sz w:val="24"/>
          <w:szCs w:val="24"/>
          <w:lang w:val="en-IN"/>
        </w:rPr>
        <w:t>Bayesian optimization uses a probabilistic model to predict which hyperparameters are most likely to improve the model's performance. It iteratively updates the model based on the results of previous evaluations.</w:t>
      </w:r>
    </w:p>
    <w:p>
      <w:pPr>
        <w:pStyle w:val="7"/>
        <w:spacing w:before="10" w:line="360" w:lineRule="auto"/>
        <w:ind w:left="0" w:leftChars="0"/>
        <w:jc w:val="both"/>
        <w:rPr>
          <w:rFonts w:hint="default"/>
          <w:b/>
          <w:bCs/>
          <w:sz w:val="24"/>
          <w:szCs w:val="24"/>
          <w:lang w:val="en-IN"/>
        </w:rPr>
      </w:pPr>
    </w:p>
    <w:p>
      <w:pPr>
        <w:pStyle w:val="7"/>
        <w:spacing w:before="10" w:line="360" w:lineRule="auto"/>
        <w:ind w:left="0" w:leftChars="0"/>
        <w:jc w:val="both"/>
        <w:rPr>
          <w:rFonts w:hint="default"/>
          <w:sz w:val="24"/>
          <w:szCs w:val="24"/>
          <w:lang w:val="en-IN"/>
        </w:rPr>
      </w:pPr>
      <w:r>
        <w:rPr>
          <w:rFonts w:hint="default"/>
          <w:b/>
          <w:bCs/>
          <w:sz w:val="24"/>
          <w:szCs w:val="24"/>
          <w:lang w:val="en-IN"/>
        </w:rPr>
        <w:t>Gradient-Based Optimization:</w:t>
      </w:r>
      <w:r>
        <w:rPr>
          <w:rFonts w:hint="default"/>
          <w:sz w:val="24"/>
          <w:szCs w:val="24"/>
          <w:lang w:val="en-IN"/>
        </w:rPr>
        <w:t>Some libraries, like Optuna, use gradient-based optimization methods to efficiently search for the best hyperparameters.</w:t>
      </w:r>
    </w:p>
    <w:p>
      <w:pPr>
        <w:pStyle w:val="7"/>
        <w:spacing w:before="10" w:line="360" w:lineRule="auto"/>
        <w:ind w:left="0" w:leftChars="0"/>
        <w:jc w:val="both"/>
        <w:rPr>
          <w:rFonts w:hint="default"/>
          <w:b/>
          <w:bCs/>
          <w:sz w:val="24"/>
          <w:szCs w:val="24"/>
          <w:lang w:val="en-IN"/>
        </w:rPr>
      </w:pPr>
    </w:p>
    <w:p>
      <w:pPr>
        <w:pStyle w:val="7"/>
        <w:spacing w:before="10" w:line="360" w:lineRule="auto"/>
        <w:ind w:left="0" w:leftChars="0"/>
        <w:jc w:val="both"/>
        <w:rPr>
          <w:rFonts w:hint="default"/>
          <w:sz w:val="24"/>
          <w:szCs w:val="24"/>
          <w:lang w:val="en-IN"/>
        </w:rPr>
      </w:pPr>
      <w:r>
        <w:rPr>
          <w:rFonts w:hint="default"/>
          <w:b/>
          <w:bCs/>
          <w:sz w:val="24"/>
          <w:szCs w:val="24"/>
          <w:lang w:val="en-IN"/>
        </w:rPr>
        <w:t>Genetic Algorithms:</w:t>
      </w:r>
      <w:r>
        <w:rPr>
          <w:rFonts w:hint="default"/>
          <w:sz w:val="24"/>
          <w:szCs w:val="24"/>
          <w:lang w:val="en-IN"/>
        </w:rPr>
        <w:t>Genetic algorithms use concepts from biological evolution to search for optimal hyperparameters.</w:t>
      </w:r>
    </w:p>
    <w:p>
      <w:pPr>
        <w:pStyle w:val="7"/>
        <w:spacing w:before="10" w:line="360" w:lineRule="auto"/>
        <w:ind w:left="0" w:leftChars="0"/>
        <w:jc w:val="both"/>
        <w:rPr>
          <w:rFonts w:hint="default"/>
          <w:b/>
          <w:bCs/>
          <w:sz w:val="24"/>
          <w:szCs w:val="24"/>
          <w:lang w:val="en-IN"/>
        </w:rPr>
      </w:pPr>
    </w:p>
    <w:p>
      <w:pPr>
        <w:pStyle w:val="7"/>
        <w:spacing w:before="10" w:line="360" w:lineRule="auto"/>
        <w:ind w:left="0" w:leftChars="0"/>
        <w:jc w:val="both"/>
        <w:rPr>
          <w:rFonts w:hint="default"/>
          <w:sz w:val="24"/>
          <w:szCs w:val="24"/>
          <w:lang w:val="en-IN"/>
        </w:rPr>
      </w:pPr>
      <w:r>
        <w:rPr>
          <w:rFonts w:hint="default"/>
          <w:b/>
          <w:bCs/>
          <w:sz w:val="24"/>
          <w:szCs w:val="24"/>
          <w:lang w:val="en-IN"/>
        </w:rPr>
        <w:t>Neural Architecture Search (NAS):</w:t>
      </w:r>
      <w:r>
        <w:rPr>
          <w:rFonts w:hint="default"/>
          <w:sz w:val="24"/>
          <w:szCs w:val="24"/>
          <w:lang w:val="en-IN"/>
        </w:rPr>
        <w:t>NAS techniques, like AutoML, use neural networks to search for optimal hyperparameters.</w:t>
      </w:r>
    </w:p>
    <w:p>
      <w:pPr>
        <w:pStyle w:val="3"/>
        <w:numPr>
          <w:numId w:val="0"/>
        </w:numPr>
        <w:tabs>
          <w:tab w:val="left" w:pos="601"/>
        </w:tabs>
        <w:spacing w:before="82" w:after="0" w:line="360" w:lineRule="auto"/>
        <w:ind w:right="0" w:rightChars="0"/>
        <w:jc w:val="left"/>
      </w:pPr>
      <w:bookmarkStart w:id="6" w:name="_TOC_250011"/>
      <w:bookmarkEnd w:id="6"/>
    </w:p>
    <w:p>
      <w:pPr>
        <w:pStyle w:val="3"/>
        <w:numPr>
          <w:numId w:val="0"/>
        </w:numPr>
        <w:tabs>
          <w:tab w:val="left" w:pos="601"/>
        </w:tabs>
        <w:spacing w:before="82" w:after="0" w:line="240" w:lineRule="auto"/>
        <w:ind w:right="0" w:rightChars="0"/>
        <w:jc w:val="left"/>
      </w:pPr>
    </w:p>
    <w:p>
      <w:pPr>
        <w:pStyle w:val="3"/>
        <w:numPr>
          <w:numId w:val="0"/>
        </w:numPr>
        <w:tabs>
          <w:tab w:val="left" w:pos="601"/>
        </w:tabs>
        <w:spacing w:before="82" w:after="0" w:line="240" w:lineRule="auto"/>
        <w:ind w:right="0" w:rightChars="0"/>
        <w:jc w:val="left"/>
        <w:rPr>
          <w:rFonts w:hint="default"/>
        </w:rPr>
      </w:pPr>
    </w:p>
    <w:p>
      <w:pPr>
        <w:pStyle w:val="3"/>
        <w:numPr>
          <w:numId w:val="0"/>
        </w:numPr>
        <w:tabs>
          <w:tab w:val="left" w:pos="601"/>
        </w:tabs>
        <w:spacing w:before="82" w:after="0" w:line="240" w:lineRule="auto"/>
        <w:ind w:left="117" w:leftChars="0" w:right="0" w:rightChars="0"/>
        <w:jc w:val="left"/>
        <w:rPr>
          <w:rFonts w:hint="default"/>
        </w:rPr>
      </w:pPr>
      <w:r>
        <w:rPr>
          <w:sz w:val="32"/>
        </w:rPr>
        <mc:AlternateContent>
          <mc:Choice Requires="wps">
            <w:drawing>
              <wp:anchor distT="0" distB="0" distL="114300" distR="114300" simplePos="0" relativeHeight="251662336" behindDoc="0" locked="0" layoutInCell="1" allowOverlap="1">
                <wp:simplePos x="0" y="0"/>
                <wp:positionH relativeFrom="column">
                  <wp:posOffset>3807460</wp:posOffset>
                </wp:positionH>
                <wp:positionV relativeFrom="paragraph">
                  <wp:posOffset>55880</wp:posOffset>
                </wp:positionV>
                <wp:extent cx="1584325" cy="808990"/>
                <wp:effectExtent l="12700" t="12700" r="18415" b="16510"/>
                <wp:wrapNone/>
                <wp:docPr id="9" name="Rounded Rectangle 9"/>
                <wp:cNvGraphicFramePr/>
                <a:graphic xmlns:a="http://schemas.openxmlformats.org/drawingml/2006/main">
                  <a:graphicData uri="http://schemas.microsoft.com/office/word/2010/wordprocessingShape">
                    <wps:wsp>
                      <wps:cNvSpPr/>
                      <wps:spPr>
                        <a:xfrm>
                          <a:off x="2874645" y="2068195"/>
                          <a:ext cx="1584325" cy="8089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hint="default"/>
                                <w:lang w:val="en-IN"/>
                              </w:rPr>
                            </w:pPr>
                            <w:r>
                              <w:rPr>
                                <w:rFonts w:hint="default"/>
                                <w:lang w:val="en-IN"/>
                              </w:rPr>
                              <w:t>CHOOSE OPTIMIZATION TECHNIQUE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9.8pt;margin-top:4.4pt;height:63.7pt;width:124.75pt;z-index:251662336;v-text-anchor:middle;mso-width-relative:page;mso-height-relative:page;" fillcolor="#4F81BD [3204]" filled="t" stroked="t" coordsize="21600,21600" arcsize="0.166666666666667" o:gfxdata="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baeeDaAAAACgEA&#10;AA8AAAAAAAAAAQAgAAAAIgAAAGRycy9kb3ducmV2LnhtbFBLAQIUABQAAAAIAIdO4kC8Lpu3igIA&#10;ACUFAAAOAAAAAAAAAAEAIAAAACkBAABkcnMvZTJvRG9jLnhtbFBLBQYAAAAABgAGAFkBAAAlBgAA&#10;AAA=&#10;">
                <v:fill on="t" focussize="0,0"/>
                <v:stroke weight="2pt" color="#385D8A [3204]" joinstyle="round"/>
                <v:imagedata o:title=""/>
                <o:lock v:ext="edit" aspectratio="f"/>
                <v:textbox>
                  <w:txbxContent>
                    <w:p>
                      <w:pPr>
                        <w:spacing w:line="360" w:lineRule="auto"/>
                        <w:jc w:val="center"/>
                        <w:rPr>
                          <w:rFonts w:hint="default"/>
                          <w:lang w:val="en-IN"/>
                        </w:rPr>
                      </w:pPr>
                      <w:r>
                        <w:rPr>
                          <w:rFonts w:hint="default"/>
                          <w:lang w:val="en-IN"/>
                        </w:rPr>
                        <w:t>CHOOSE OPTIMIZATION TECHNIQUE</w:t>
                      </w:r>
                    </w:p>
                  </w:txbxContent>
                </v:textbox>
              </v:roundrect>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142875</wp:posOffset>
                </wp:positionH>
                <wp:positionV relativeFrom="paragraph">
                  <wp:posOffset>162560</wp:posOffset>
                </wp:positionV>
                <wp:extent cx="1546860" cy="685800"/>
                <wp:effectExtent l="12700" t="12700" r="25400" b="17780"/>
                <wp:wrapNone/>
                <wp:docPr id="8" name="Rounded Rectangle 8"/>
                <wp:cNvGraphicFramePr/>
                <a:graphic xmlns:a="http://schemas.openxmlformats.org/drawingml/2006/main">
                  <a:graphicData uri="http://schemas.microsoft.com/office/word/2010/wordprocessingShape">
                    <wps:wsp>
                      <wps:cNvSpPr/>
                      <wps:spPr>
                        <a:xfrm>
                          <a:off x="2851785" y="716915"/>
                          <a:ext cx="154686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ind w:left="660" w:hanging="660" w:hangingChars="300"/>
                              <w:jc w:val="left"/>
                              <w:rPr>
                                <w:rFonts w:hint="default"/>
                                <w:lang w:val="en-IN"/>
                              </w:rPr>
                            </w:pPr>
                            <w:r>
                              <w:rPr>
                                <w:rFonts w:hint="default"/>
                                <w:lang w:val="en-IN"/>
                              </w:rPr>
                              <w:t>DEFINE   SEARCH</w:t>
                            </w:r>
                          </w:p>
                          <w:p>
                            <w:pPr>
                              <w:spacing w:line="360" w:lineRule="auto"/>
                              <w:ind w:firstLine="550" w:firstLineChars="250"/>
                              <w:jc w:val="left"/>
                              <w:rPr>
                                <w:rFonts w:hint="default"/>
                                <w:lang w:val="en-IN"/>
                              </w:rPr>
                            </w:pPr>
                            <w:r>
                              <w:rPr>
                                <w:rFonts w:hint="default"/>
                                <w:lang w:val="en-IN"/>
                              </w:rPr>
                              <w:t>SPACE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25pt;margin-top:12.8pt;height:54pt;width:121.8pt;z-index:251661312;v-text-anchor:middle;mso-width-relative:page;mso-height-relative:page;" fillcolor="#4F81BD [3204]" filled="t" stroked="t" coordsize="21600,21600" arcsize="0.166666666666667" o:gfxdata="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4oFcjbAAAACgEA&#10;AA8AAAAAAAAAAQAgAAAAIgAAAGRycy9kb3ducmV2LnhtbFBLAQIUABQAAAAIAIdO4kBF8OkAiQIA&#10;ACQFAAAOAAAAAAAAAAEAIAAAACoBAABkcnMvZTJvRG9jLnhtbFBLBQYAAAAABgAGAFkBAAAlBgAA&#10;AAA=&#10;">
                <v:fill on="t" focussize="0,0"/>
                <v:stroke weight="2pt" color="#385D8A [3204]" joinstyle="round"/>
                <v:imagedata o:title=""/>
                <o:lock v:ext="edit" aspectratio="f"/>
                <v:textbox>
                  <w:txbxContent>
                    <w:p>
                      <w:pPr>
                        <w:spacing w:line="360" w:lineRule="auto"/>
                        <w:ind w:left="660" w:hanging="660" w:hangingChars="300"/>
                        <w:jc w:val="left"/>
                        <w:rPr>
                          <w:rFonts w:hint="default"/>
                          <w:lang w:val="en-IN"/>
                        </w:rPr>
                      </w:pPr>
                      <w:r>
                        <w:rPr>
                          <w:rFonts w:hint="default"/>
                          <w:lang w:val="en-IN"/>
                        </w:rPr>
                        <w:t>DEFINE   SEARCH</w:t>
                      </w:r>
                    </w:p>
                    <w:p>
                      <w:pPr>
                        <w:spacing w:line="360" w:lineRule="auto"/>
                        <w:ind w:firstLine="550" w:firstLineChars="250"/>
                        <w:jc w:val="left"/>
                        <w:rPr>
                          <w:rFonts w:hint="default"/>
                          <w:lang w:val="en-IN"/>
                        </w:rPr>
                      </w:pPr>
                      <w:r>
                        <w:rPr>
                          <w:rFonts w:hint="default"/>
                          <w:lang w:val="en-IN"/>
                        </w:rPr>
                        <w:t>SPACE</w:t>
                      </w:r>
                    </w:p>
                  </w:txbxContent>
                </v:textbox>
              </v:roundrect>
            </w:pict>
          </mc:Fallback>
        </mc:AlternateContent>
      </w:r>
      <w:r>
        <w:rPr>
          <w:rFonts w:hint="default"/>
        </w:rPr>
        <w:t xml:space="preserve">                </w:t>
      </w:r>
    </w:p>
    <w:p>
      <w:pPr>
        <w:pStyle w:val="3"/>
        <w:numPr>
          <w:numId w:val="0"/>
        </w:numPr>
        <w:tabs>
          <w:tab w:val="left" w:pos="601"/>
        </w:tabs>
        <w:spacing w:before="82" w:after="0" w:line="240" w:lineRule="auto"/>
        <w:ind w:left="117" w:leftChars="0" w:right="0" w:rightChars="0"/>
        <w:jc w:val="left"/>
      </w:pPr>
      <w:r>
        <w:rPr>
          <w:sz w:val="32"/>
        </w:rPr>
        <mc:AlternateContent>
          <mc:Choice Requires="wps">
            <w:drawing>
              <wp:anchor distT="0" distB="0" distL="114300" distR="114300" simplePos="0" relativeHeight="251667456" behindDoc="0" locked="0" layoutInCell="1" allowOverlap="1">
                <wp:simplePos x="0" y="0"/>
                <wp:positionH relativeFrom="column">
                  <wp:posOffset>2437765</wp:posOffset>
                </wp:positionH>
                <wp:positionV relativeFrom="paragraph">
                  <wp:posOffset>78740</wp:posOffset>
                </wp:positionV>
                <wp:extent cx="831215" cy="353695"/>
                <wp:effectExtent l="12700" t="12700" r="24765" b="14605"/>
                <wp:wrapNone/>
                <wp:docPr id="14" name="Right Arrow 14"/>
                <wp:cNvGraphicFramePr/>
                <a:graphic xmlns:a="http://schemas.openxmlformats.org/drawingml/2006/main">
                  <a:graphicData uri="http://schemas.microsoft.com/office/word/2010/wordprocessingShape">
                    <wps:wsp>
                      <wps:cNvSpPr/>
                      <wps:spPr>
                        <a:xfrm>
                          <a:off x="3130550" y="1143635"/>
                          <a:ext cx="831215" cy="3536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1.95pt;margin-top:6.2pt;height:27.85pt;width:65.45pt;z-index:251667456;v-text-anchor:middle;mso-width-relative:page;mso-height-relative:page;" fillcolor="#4F81BD [3204]" filled="t" stroked="t" coordsize="21600,21600" o:gfxdata="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zjF1QAAAAkBAAAPAAAAAAAA&#10;AAEAIAAAACIAAABkcnMvZG93bnJldi54bWxQSwECFAAUAAAACACHTuJA+pG8DocCAAAhBQAADgAA&#10;AAAAAAABACAAAAAkAQAAZHJzL2Uyb0RvYy54bWxQSwUGAAAAAAYABgBZAQAAHQYAAAAA&#10;" adj="17005,5400">
                <v:fill on="t" focussize="0,0"/>
                <v:stroke weight="2pt" color="#385D8A [3204]" joinstyle="round"/>
                <v:imagedata o:title=""/>
                <o:lock v:ext="edit" aspectratio="f"/>
                <v:textbox>
                  <w:txbxContent>
                    <w:p>
                      <w:pPr>
                        <w:jc w:val="center"/>
                      </w:pPr>
                    </w:p>
                  </w:txbxContent>
                </v:textbox>
              </v:shape>
            </w:pict>
          </mc:Fallback>
        </mc:AlternateContent>
      </w: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r>
        <w:rPr>
          <w:sz w:val="32"/>
        </w:rPr>
        <mc:AlternateContent>
          <mc:Choice Requires="wps">
            <w:drawing>
              <wp:anchor distT="0" distB="0" distL="114300" distR="114300" simplePos="0" relativeHeight="251668480" behindDoc="0" locked="0" layoutInCell="1" allowOverlap="1">
                <wp:simplePos x="0" y="0"/>
                <wp:positionH relativeFrom="column">
                  <wp:posOffset>4460240</wp:posOffset>
                </wp:positionH>
                <wp:positionV relativeFrom="paragraph">
                  <wp:posOffset>111760</wp:posOffset>
                </wp:positionV>
                <wp:extent cx="408940" cy="505460"/>
                <wp:effectExtent l="12700" t="12700" r="20320" b="15240"/>
                <wp:wrapNone/>
                <wp:docPr id="15" name="Down Arrow 15"/>
                <wp:cNvGraphicFramePr/>
                <a:graphic xmlns:a="http://schemas.openxmlformats.org/drawingml/2006/main">
                  <a:graphicData uri="http://schemas.microsoft.com/office/word/2010/wordprocessingShape">
                    <wps:wsp>
                      <wps:cNvSpPr/>
                      <wps:spPr>
                        <a:xfrm>
                          <a:off x="5160010" y="2040255"/>
                          <a:ext cx="408940" cy="505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51.2pt;margin-top:8.8pt;height:39.8pt;width:32.2pt;z-index:251668480;v-text-anchor:middle;mso-width-relative:page;mso-height-relative:page;" fillcolor="#4F81BD [3204]" filled="t" stroked="t" coordsize="21600,21600" o:gfxdata="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dvH81gAAAAkBAAAPAAAAAAAAAAEA&#10;IAAAACIAAABkcnMvZG93bnJldi54bWxQSwECFAAUAAAACACHTuJAvgwL8YMCAAAfBQAADgAAAAAA&#10;AAABACAAAAAlAQAAZHJzL2Uyb0RvYy54bWxQSwUGAAAAAAYABgBZAQAAGgYAAAAA&#10;" adj="12863,5400">
                <v:fill on="t" focussize="0,0"/>
                <v:stroke weight="2pt" color="#385D8A [3204]" joinstyle="round"/>
                <v:imagedata o:title=""/>
                <o:lock v:ext="edit" aspectratio="f"/>
                <v:textbox>
                  <w:txbxContent>
                    <w:p>
                      <w:pPr>
                        <w:jc w:val="center"/>
                      </w:pPr>
                    </w:p>
                  </w:txbxContent>
                </v:textbox>
              </v:shape>
            </w:pict>
          </mc:Fallback>
        </mc:AlternateContent>
      </w: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r>
        <w:rPr>
          <w:sz w:val="32"/>
        </w:rPr>
        <mc:AlternateContent>
          <mc:Choice Requires="wps">
            <w:drawing>
              <wp:anchor distT="0" distB="0" distL="114300" distR="114300" simplePos="0" relativeHeight="251664384" behindDoc="0" locked="0" layoutInCell="1" allowOverlap="1">
                <wp:simplePos x="0" y="0"/>
                <wp:positionH relativeFrom="column">
                  <wp:posOffset>90805</wp:posOffset>
                </wp:positionH>
                <wp:positionV relativeFrom="paragraph">
                  <wp:posOffset>66040</wp:posOffset>
                </wp:positionV>
                <wp:extent cx="1614805" cy="800100"/>
                <wp:effectExtent l="12700" t="12700" r="18415" b="25400"/>
                <wp:wrapNone/>
                <wp:docPr id="11" name="Rounded Rectangle 11"/>
                <wp:cNvGraphicFramePr/>
                <a:graphic xmlns:a="http://schemas.openxmlformats.org/drawingml/2006/main">
                  <a:graphicData uri="http://schemas.microsoft.com/office/word/2010/wordprocessingShape">
                    <wps:wsp>
                      <wps:cNvSpPr/>
                      <wps:spPr>
                        <a:xfrm>
                          <a:off x="2996565" y="4545965"/>
                          <a:ext cx="161480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hint="default"/>
                                <w:lang w:val="en-IN"/>
                              </w:rPr>
                            </w:pPr>
                            <w:r>
                              <w:rPr>
                                <w:rFonts w:hint="default"/>
                                <w:lang w:val="en-IN"/>
                              </w:rPr>
                              <w:t>EVALUATE PERFORMANCE OF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15pt;margin-top:5.2pt;height:63pt;width:127.15pt;z-index:251664384;v-text-anchor:middle;mso-width-relative:page;mso-height-relative:page;" fillcolor="#4F81BD [3204]" filled="t" stroked="t" coordsize="21600,21600" arcsize="0.166666666666667" o:gfxdata="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QJpEi2gAAAAoBAAAP&#10;AAAAAAAAAAEAIAAAACIAAABkcnMvZG93bnJldi54bWxQSwECFAAUAAAACACHTuJAnqW82IgCAAAn&#10;BQAADgAAAAAAAAABACAAAAApAQAAZHJzL2Uyb0RvYy54bWxQSwUGAAAAAAYABgBZAQAAIwYAAAAA&#10;">
                <v:fill on="t" focussize="0,0"/>
                <v:stroke weight="2pt" color="#385D8A [3204]" joinstyle="round"/>
                <v:imagedata o:title=""/>
                <o:lock v:ext="edit" aspectratio="f"/>
                <v:textbox>
                  <w:txbxContent>
                    <w:p>
                      <w:pPr>
                        <w:spacing w:line="360" w:lineRule="auto"/>
                        <w:jc w:val="center"/>
                        <w:rPr>
                          <w:rFonts w:hint="default"/>
                          <w:lang w:val="en-IN"/>
                        </w:rPr>
                      </w:pPr>
                      <w:r>
                        <w:rPr>
                          <w:rFonts w:hint="default"/>
                          <w:lang w:val="en-IN"/>
                        </w:rPr>
                        <w:t>EVALUATE PERFORMANCE OF MODEL</w:t>
                      </w:r>
                    </w:p>
                  </w:txbxContent>
                </v:textbox>
              </v:roundrect>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2347595</wp:posOffset>
                </wp:positionH>
                <wp:positionV relativeFrom="paragraph">
                  <wp:posOffset>272415</wp:posOffset>
                </wp:positionV>
                <wp:extent cx="803275" cy="387985"/>
                <wp:effectExtent l="12700" t="12700" r="22225" b="26035"/>
                <wp:wrapNone/>
                <wp:docPr id="16" name="Left Arrow 16"/>
                <wp:cNvGraphicFramePr/>
                <a:graphic xmlns:a="http://schemas.openxmlformats.org/drawingml/2006/main">
                  <a:graphicData uri="http://schemas.microsoft.com/office/word/2010/wordprocessingShape">
                    <wps:wsp>
                      <wps:cNvSpPr/>
                      <wps:spPr>
                        <a:xfrm>
                          <a:off x="3366135" y="3079115"/>
                          <a:ext cx="803275" cy="3879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84.85pt;margin-top:21.45pt;height:30.55pt;width:63.25pt;z-index:251669504;v-text-anchor:middle;mso-width-relative:page;mso-height-relative:page;" fillcolor="#4F81BD [3204]" filled="t" stroked="t" coordsize="21600,21600" o:gfxdata="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HZfMdkAAAAKAQAADwAAAAAA&#10;AAABACAAAAAiAAAAZHJzL2Rvd25yZXYueG1sUEsBAhQAFAAAAAgAh07iQAj4dxeEAgAAHwUAAA4A&#10;AAAAAAAAAQAgAAAAKAEAAGRycy9lMm9Eb2MueG1sUEsFBgAAAAAGAAYAWQEAAB4GAAAAAA==&#10;" adj="5216,5400">
                <v:fill on="t" focussize="0,0"/>
                <v:stroke weight="2pt" color="#385D8A [3204]" joinstyle="round"/>
                <v:imagedata o:title=""/>
                <o:lock v:ext="edit" aspectratio="f"/>
                <v:textbox>
                  <w:txbxContent>
                    <w:p>
                      <w:pPr>
                        <w:jc w:val="center"/>
                      </w:pP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3848100</wp:posOffset>
                </wp:positionH>
                <wp:positionV relativeFrom="paragraph">
                  <wp:posOffset>121285</wp:posOffset>
                </wp:positionV>
                <wp:extent cx="1598930" cy="810895"/>
                <wp:effectExtent l="12700" t="12700" r="19050" b="14605"/>
                <wp:wrapNone/>
                <wp:docPr id="10" name="Rounded Rectangle 10"/>
                <wp:cNvGraphicFramePr/>
                <a:graphic xmlns:a="http://schemas.openxmlformats.org/drawingml/2006/main">
                  <a:graphicData uri="http://schemas.microsoft.com/office/word/2010/wordprocessingShape">
                    <wps:wsp>
                      <wps:cNvSpPr/>
                      <wps:spPr>
                        <a:xfrm>
                          <a:off x="2943225" y="3317875"/>
                          <a:ext cx="1598930" cy="810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hint="default"/>
                                <w:lang w:val="en-IN"/>
                              </w:rPr>
                            </w:pPr>
                            <w:r>
                              <w:rPr>
                                <w:rFonts w:hint="default"/>
                                <w:lang w:val="en-IN"/>
                              </w:rPr>
                              <w:t>PERFORM OPTIMIZATION ITERATIONS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pt;margin-top:9.55pt;height:63.85pt;width:125.9pt;z-index:251663360;v-text-anchor:middle;mso-width-relative:page;mso-height-relative:page;" fillcolor="#4F81BD [3204]" filled="t" stroked="t" coordsize="21600,21600" arcsize="0.166666666666667" o:gfxdata="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YXZ0x2gAAAAoB&#10;AAAPAAAAAAAAAAEAIAAAACIAAABkcnMvZG93bnJldi54bWxQSwECFAAUAAAACACHTuJA3HI0zIsC&#10;AAAnBQAADgAAAAAAAAABACAAAAApAQAAZHJzL2Uyb0RvYy54bWxQSwUGAAAAAAYABgBZAQAAJgYA&#10;AAAA&#10;">
                <v:fill on="t" focussize="0,0"/>
                <v:stroke weight="2pt" color="#385D8A [3204]" joinstyle="round"/>
                <v:imagedata o:title=""/>
                <o:lock v:ext="edit" aspectratio="f"/>
                <v:textbox>
                  <w:txbxContent>
                    <w:p>
                      <w:pPr>
                        <w:spacing w:line="360" w:lineRule="auto"/>
                        <w:jc w:val="center"/>
                        <w:rPr>
                          <w:rFonts w:hint="default"/>
                          <w:lang w:val="en-IN"/>
                        </w:rPr>
                      </w:pPr>
                      <w:r>
                        <w:rPr>
                          <w:rFonts w:hint="default"/>
                          <w:lang w:val="en-IN"/>
                        </w:rPr>
                        <w:t>PERFORM OPTIMIZATION ITERATIONS</w:t>
                      </w:r>
                    </w:p>
                  </w:txbxContent>
                </v:textbox>
              </v:roundrect>
            </w:pict>
          </mc:Fallback>
        </mc:AlternateContent>
      </w: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r>
        <w:rPr>
          <w:sz w:val="32"/>
        </w:rPr>
        <mc:AlternateContent>
          <mc:Choice Requires="wps">
            <w:drawing>
              <wp:anchor distT="0" distB="0" distL="114300" distR="114300" simplePos="0" relativeHeight="251670528" behindDoc="0" locked="0" layoutInCell="1" allowOverlap="1">
                <wp:simplePos x="0" y="0"/>
                <wp:positionH relativeFrom="column">
                  <wp:posOffset>699135</wp:posOffset>
                </wp:positionH>
                <wp:positionV relativeFrom="paragraph">
                  <wp:posOffset>280035</wp:posOffset>
                </wp:positionV>
                <wp:extent cx="360680" cy="492125"/>
                <wp:effectExtent l="12700" t="12700" r="22860" b="13335"/>
                <wp:wrapNone/>
                <wp:docPr id="17" name="Down Arrow 17"/>
                <wp:cNvGraphicFramePr/>
                <a:graphic xmlns:a="http://schemas.openxmlformats.org/drawingml/2006/main">
                  <a:graphicData uri="http://schemas.microsoft.com/office/word/2010/wordprocessingShape">
                    <wps:wsp>
                      <wps:cNvSpPr/>
                      <wps:spPr>
                        <a:xfrm>
                          <a:off x="1537335" y="3923030"/>
                          <a:ext cx="360680" cy="492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5.05pt;margin-top:22.05pt;height:38.75pt;width:28.4pt;z-index:251670528;v-text-anchor:middle;mso-width-relative:page;mso-height-relative:page;" fillcolor="#4F81BD [3204]" filled="t" stroked="t" coordsize="21600,21600" o:gfxdata="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d7X4q2AAAAAoBAAAPAAAAAAAA&#10;AAEAIAAAACIAAABkcnMvZG93bnJldi54bWxQSwECFAAUAAAACACHTuJAS76qIYQCAAAfBQAADgAA&#10;AAAAAAABACAAAAAnAQAAZHJzL2Uyb0RvYy54bWxQSwUGAAAAAAYABgBZAQAAHQYAAAAA&#10;" adj="13685,5400">
                <v:fill on="t" focussize="0,0"/>
                <v:stroke weight="2pt" color="#385D8A [3204]" joinstyle="round"/>
                <v:imagedata o:title=""/>
                <o:lock v:ext="edit" aspectratio="f"/>
                <v:textbox>
                  <w:txbxContent>
                    <w:p>
                      <w:pPr>
                        <w:jc w:val="center"/>
                      </w:pPr>
                    </w:p>
                  </w:txbxContent>
                </v:textbox>
              </v:shape>
            </w:pict>
          </mc:Fallback>
        </mc:AlternateContent>
      </w: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r>
        <w:rPr>
          <w:sz w:val="32"/>
        </w:rPr>
        <mc:AlternateContent>
          <mc:Choice Requires="wps">
            <w:drawing>
              <wp:anchor distT="0" distB="0" distL="114300" distR="114300" simplePos="0" relativeHeight="251665408" behindDoc="0" locked="0" layoutInCell="1" allowOverlap="1">
                <wp:simplePos x="0" y="0"/>
                <wp:positionH relativeFrom="column">
                  <wp:posOffset>154940</wp:posOffset>
                </wp:positionH>
                <wp:positionV relativeFrom="paragraph">
                  <wp:posOffset>244475</wp:posOffset>
                </wp:positionV>
                <wp:extent cx="1577340" cy="830580"/>
                <wp:effectExtent l="12700" t="12700" r="25400" b="25400"/>
                <wp:wrapNone/>
                <wp:docPr id="12" name="Rounded Rectangle 12"/>
                <wp:cNvGraphicFramePr/>
                <a:graphic xmlns:a="http://schemas.openxmlformats.org/drawingml/2006/main">
                  <a:graphicData uri="http://schemas.microsoft.com/office/word/2010/wordprocessingShape">
                    <wps:wsp>
                      <wps:cNvSpPr/>
                      <wps:spPr>
                        <a:xfrm>
                          <a:off x="3019425" y="5948045"/>
                          <a:ext cx="157734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hint="default"/>
                                <w:lang w:val="en-IN"/>
                              </w:rPr>
                            </w:pPr>
                            <w:r>
                              <w:rPr>
                                <w:rFonts w:hint="default"/>
                                <w:lang w:val="en-IN"/>
                              </w:rPr>
                              <w:t>SELECT BEST HYPERPARAMS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2pt;margin-top:19.25pt;height:65.4pt;width:124.2pt;z-index:251665408;v-text-anchor:middle;mso-width-relative:page;mso-height-relative:page;" fillcolor="#4F81BD [3204]" filled="t" stroked="t" coordsize="21600,21600" arcsize="0.166666666666667" o:gfxdata="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BHhJ7bAAAA&#10;CgEAAA8AAAAAAAAAAQAgAAAAIgAAAGRycy9kb3ducmV2LnhtbFBLAQIUABQAAAAIAIdO4kBQ93Zw&#10;jAIAACcFAAAOAAAAAAAAAAEAIAAAACoBAABkcnMvZTJvRG9jLnhtbFBLBQYAAAAABgAGAFkBAAAo&#10;BgAAAAA=&#10;">
                <v:fill on="t" focussize="0,0"/>
                <v:stroke weight="2pt" color="#385D8A [3204]" joinstyle="round"/>
                <v:imagedata o:title=""/>
                <o:lock v:ext="edit" aspectratio="f"/>
                <v:textbox>
                  <w:txbxContent>
                    <w:p>
                      <w:pPr>
                        <w:spacing w:line="360" w:lineRule="auto"/>
                        <w:jc w:val="center"/>
                        <w:rPr>
                          <w:rFonts w:hint="default"/>
                          <w:lang w:val="en-IN"/>
                        </w:rPr>
                      </w:pPr>
                      <w:r>
                        <w:rPr>
                          <w:rFonts w:hint="default"/>
                          <w:lang w:val="en-IN"/>
                        </w:rPr>
                        <w:t>SELECT BEST HYPERPARAMS</w:t>
                      </w:r>
                    </w:p>
                  </w:txbxContent>
                </v:textbox>
              </v:roundrect>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3894455</wp:posOffset>
                </wp:positionH>
                <wp:positionV relativeFrom="paragraph">
                  <wp:posOffset>215900</wp:posOffset>
                </wp:positionV>
                <wp:extent cx="1610995" cy="866140"/>
                <wp:effectExtent l="12700" t="12700" r="22225" b="20320"/>
                <wp:wrapNone/>
                <wp:docPr id="13" name="Rounded Rectangle 13"/>
                <wp:cNvGraphicFramePr/>
                <a:graphic xmlns:a="http://schemas.openxmlformats.org/drawingml/2006/main">
                  <a:graphicData uri="http://schemas.microsoft.com/office/word/2010/wordprocessingShape">
                    <wps:wsp>
                      <wps:cNvSpPr/>
                      <wps:spPr>
                        <a:xfrm>
                          <a:off x="3164205" y="7380605"/>
                          <a:ext cx="1610995" cy="866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hint="default"/>
                                <w:lang w:val="en-IN"/>
                              </w:rPr>
                            </w:pPr>
                            <w:r>
                              <w:rPr>
                                <w:rFonts w:hint="default"/>
                                <w:lang w:val="en-IN"/>
                              </w:rPr>
                              <w:t>TRAIN AND EVALUATE FINAL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65pt;margin-top:17pt;height:68.2pt;width:126.85pt;z-index:251666432;v-text-anchor:middle;mso-width-relative:page;mso-height-relative:page;" fillcolor="#4F81BD [3204]" filled="t" stroked="t" coordsize="21600,21600" arcsize="0.166666666666667" o:gfxdata="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nR5wLaAAAACgEA&#10;AA8AAAAAAAAAAQAgAAAAIgAAAGRycy9kb3ducmV2LnhtbFBLAQIUABQAAAAIAIdO4kAJTGXAigIA&#10;ACcFAAAOAAAAAAAAAAEAIAAAACkBAABkcnMvZTJvRG9jLnhtbFBLBQYAAAAABgAGAFkBAAAlBgAA&#10;AAA=&#10;">
                <v:fill on="t" focussize="0,0"/>
                <v:stroke weight="2pt" color="#385D8A [3204]" joinstyle="round"/>
                <v:imagedata o:title=""/>
                <o:lock v:ext="edit" aspectratio="f"/>
                <v:textbox>
                  <w:txbxContent>
                    <w:p>
                      <w:pPr>
                        <w:spacing w:line="360" w:lineRule="auto"/>
                        <w:jc w:val="center"/>
                        <w:rPr>
                          <w:rFonts w:hint="default"/>
                          <w:lang w:val="en-IN"/>
                        </w:rPr>
                      </w:pPr>
                      <w:r>
                        <w:rPr>
                          <w:rFonts w:hint="default"/>
                          <w:lang w:val="en-IN"/>
                        </w:rPr>
                        <w:t>TRAIN AND EVALUATE FINAL MODEL</w:t>
                      </w:r>
                    </w:p>
                  </w:txbxContent>
                </v:textbox>
              </v:roundrect>
            </w:pict>
          </mc:Fallback>
        </mc:AlternateContent>
      </w:r>
    </w:p>
    <w:p>
      <w:pPr>
        <w:pStyle w:val="3"/>
        <w:numPr>
          <w:numId w:val="0"/>
        </w:numPr>
        <w:tabs>
          <w:tab w:val="left" w:pos="601"/>
        </w:tabs>
        <w:spacing w:before="82" w:after="0" w:line="240" w:lineRule="auto"/>
        <w:ind w:left="117" w:leftChars="0" w:right="0" w:rightChars="0"/>
        <w:jc w:val="left"/>
      </w:pPr>
      <w:r>
        <w:rPr>
          <w:sz w:val="32"/>
        </w:rPr>
        <mc:AlternateContent>
          <mc:Choice Requires="wps">
            <w:drawing>
              <wp:anchor distT="0" distB="0" distL="114300" distR="114300" simplePos="0" relativeHeight="251671552" behindDoc="0" locked="0" layoutInCell="1" allowOverlap="1">
                <wp:simplePos x="0" y="0"/>
                <wp:positionH relativeFrom="column">
                  <wp:posOffset>2368550</wp:posOffset>
                </wp:positionH>
                <wp:positionV relativeFrom="paragraph">
                  <wp:posOffset>228600</wp:posOffset>
                </wp:positionV>
                <wp:extent cx="838200" cy="360045"/>
                <wp:effectExtent l="12700" t="12700" r="17780" b="23495"/>
                <wp:wrapNone/>
                <wp:docPr id="18" name="Right Arrow 18"/>
                <wp:cNvGraphicFramePr/>
                <a:graphic xmlns:a="http://schemas.openxmlformats.org/drawingml/2006/main">
                  <a:graphicData uri="http://schemas.microsoft.com/office/word/2010/wordprocessingShape">
                    <wps:wsp>
                      <wps:cNvSpPr/>
                      <wps:spPr>
                        <a:xfrm>
                          <a:off x="3206750" y="5014595"/>
                          <a:ext cx="838200" cy="3600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6.5pt;margin-top:18pt;height:28.35pt;width:66pt;z-index:251671552;v-text-anchor:middle;mso-width-relative:page;mso-height-relative:page;" fillcolor="#4F81BD [3204]" filled="t" stroked="t" coordsize="21600,21600" o:gfxdata="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hlNhd1gAAAAkBAAAPAAAAAAAA&#10;AAEAIAAAACIAAABkcnMvZG93bnJldi54bWxQSwECFAAUAAAACACHTuJANdeLn4YCAAAhBQAADgAA&#10;AAAAAAABACAAAAAlAQAAZHJzL2Uyb0RvYy54bWxQSwUGAAAAAAYABgBZAQAAHQYAAAAA&#10;" adj="16961,5400">
                <v:fill on="t" focussize="0,0"/>
                <v:stroke weight="2pt" color="#385D8A [3204]" joinstyle="round"/>
                <v:imagedata o:title=""/>
                <o:lock v:ext="edit" aspectratio="f"/>
                <v:textbox>
                  <w:txbxContent>
                    <w:p>
                      <w:pPr>
                        <w:jc w:val="center"/>
                      </w:pPr>
                    </w:p>
                  </w:txbxContent>
                </v:textbox>
              </v:shape>
            </w:pict>
          </mc:Fallback>
        </mc:AlternateContent>
      </w: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left="117" w:leftChars="0" w:right="0" w:rightChars="0"/>
        <w:jc w:val="left"/>
      </w:pPr>
    </w:p>
    <w:p>
      <w:pPr>
        <w:pStyle w:val="3"/>
        <w:numPr>
          <w:numId w:val="0"/>
        </w:numPr>
        <w:tabs>
          <w:tab w:val="left" w:pos="601"/>
        </w:tabs>
        <w:spacing w:before="82" w:after="0" w:line="240" w:lineRule="auto"/>
        <w:ind w:right="0" w:rightChars="0"/>
        <w:jc w:val="left"/>
      </w:pPr>
    </w:p>
    <w:p>
      <w:pPr>
        <w:pStyle w:val="3"/>
        <w:numPr>
          <w:ilvl w:val="1"/>
          <w:numId w:val="5"/>
        </w:numPr>
        <w:tabs>
          <w:tab w:val="left" w:pos="601"/>
        </w:tabs>
        <w:spacing w:before="82" w:after="0" w:line="240" w:lineRule="auto"/>
        <w:ind w:left="600" w:right="0" w:hanging="483"/>
        <w:jc w:val="both"/>
      </w:pPr>
      <w:r>
        <w:t>Algorithm</w:t>
      </w:r>
    </w:p>
    <w:p>
      <w:pPr>
        <w:pStyle w:val="3"/>
        <w:numPr>
          <w:numId w:val="0"/>
        </w:numPr>
        <w:tabs>
          <w:tab w:val="left" w:pos="601"/>
        </w:tabs>
        <w:spacing w:before="82" w:after="0" w:line="240" w:lineRule="auto"/>
        <w:ind w:right="0" w:rightChars="0"/>
        <w:jc w:val="both"/>
      </w:pPr>
    </w:p>
    <w:p>
      <w:pPr>
        <w:pStyle w:val="3"/>
        <w:numPr>
          <w:numId w:val="0"/>
        </w:numPr>
        <w:tabs>
          <w:tab w:val="left" w:pos="601"/>
        </w:tabs>
        <w:spacing w:before="82" w:after="0" w:line="360" w:lineRule="auto"/>
        <w:ind w:right="0" w:rightChars="0" w:firstLine="240" w:firstLineChars="100"/>
        <w:jc w:val="both"/>
        <w:rPr>
          <w:rFonts w:hint="default"/>
          <w:b w:val="0"/>
          <w:bCs w:val="0"/>
          <w:sz w:val="24"/>
          <w:szCs w:val="24"/>
        </w:rPr>
      </w:pPr>
      <w:r>
        <w:rPr>
          <w:rFonts w:hint="default"/>
          <w:sz w:val="24"/>
          <w:szCs w:val="24"/>
          <w:lang w:val="en-IN"/>
        </w:rPr>
        <w:t>Step 1:</w:t>
      </w:r>
      <w:r>
        <w:rPr>
          <w:rFonts w:hint="default"/>
          <w:b w:val="0"/>
          <w:bCs w:val="0"/>
          <w:sz w:val="24"/>
          <w:szCs w:val="24"/>
        </w:rPr>
        <w:t>Start by defining a search space for hyperparameters.</w:t>
      </w:r>
    </w:p>
    <w:p>
      <w:pPr>
        <w:pStyle w:val="3"/>
        <w:numPr>
          <w:numId w:val="0"/>
        </w:numPr>
        <w:tabs>
          <w:tab w:val="left" w:pos="601"/>
        </w:tabs>
        <w:spacing w:before="82" w:after="0" w:line="360" w:lineRule="auto"/>
        <w:ind w:left="240" w:right="0" w:rightChars="0" w:hanging="240" w:hangingChars="100"/>
        <w:jc w:val="both"/>
        <w:rPr>
          <w:rFonts w:hint="default"/>
          <w:b w:val="0"/>
          <w:bCs w:val="0"/>
          <w:sz w:val="24"/>
          <w:szCs w:val="24"/>
        </w:rPr>
      </w:pPr>
      <w:r>
        <w:rPr>
          <w:rFonts w:hint="default"/>
          <w:b w:val="0"/>
          <w:bCs w:val="0"/>
          <w:sz w:val="24"/>
          <w:szCs w:val="24"/>
        </w:rPr>
        <w:t></w:t>
      </w:r>
      <w:r>
        <w:rPr>
          <w:rFonts w:hint="default"/>
          <w:b/>
          <w:bCs/>
          <w:sz w:val="24"/>
          <w:szCs w:val="24"/>
          <w:lang w:val="en-IN"/>
        </w:rPr>
        <w:t>Step 2:</w:t>
      </w:r>
      <w:r>
        <w:rPr>
          <w:rFonts w:hint="default"/>
          <w:b w:val="0"/>
          <w:bCs w:val="0"/>
          <w:sz w:val="24"/>
          <w:szCs w:val="24"/>
          <w:lang w:val="en-IN"/>
        </w:rPr>
        <w:t>T</w:t>
      </w:r>
      <w:r>
        <w:rPr>
          <w:rFonts w:hint="default"/>
          <w:b w:val="0"/>
          <w:bCs w:val="0"/>
          <w:sz w:val="24"/>
          <w:szCs w:val="24"/>
        </w:rPr>
        <w:t>hen choose an optimization technique based on the available resources and desired optimization speed.</w:t>
      </w:r>
    </w:p>
    <w:p>
      <w:pPr>
        <w:pStyle w:val="3"/>
        <w:numPr>
          <w:numId w:val="0"/>
        </w:numPr>
        <w:tabs>
          <w:tab w:val="left" w:pos="601"/>
        </w:tabs>
        <w:spacing w:before="82" w:after="0" w:line="360" w:lineRule="auto"/>
        <w:ind w:left="360" w:right="0" w:rightChars="0" w:hanging="360" w:hangingChars="150"/>
        <w:jc w:val="both"/>
        <w:rPr>
          <w:rFonts w:hint="default"/>
          <w:b w:val="0"/>
          <w:bCs w:val="0"/>
          <w:sz w:val="24"/>
          <w:szCs w:val="24"/>
        </w:rPr>
      </w:pPr>
      <w:r>
        <w:rPr>
          <w:rFonts w:hint="default"/>
          <w:b w:val="0"/>
          <w:bCs w:val="0"/>
          <w:sz w:val="24"/>
          <w:szCs w:val="24"/>
        </w:rPr>
        <w:t></w:t>
      </w:r>
      <w:r>
        <w:rPr>
          <w:rFonts w:hint="default"/>
          <w:b/>
          <w:bCs/>
          <w:sz w:val="24"/>
          <w:szCs w:val="24"/>
          <w:lang w:val="en-IN"/>
        </w:rPr>
        <w:t>Step 3:</w:t>
      </w:r>
      <w:r>
        <w:rPr>
          <w:rFonts w:hint="default"/>
          <w:b w:val="0"/>
          <w:bCs w:val="0"/>
          <w:sz w:val="24"/>
          <w:szCs w:val="24"/>
          <w:lang w:val="en-IN"/>
        </w:rPr>
        <w:t>P</w:t>
      </w:r>
      <w:r>
        <w:rPr>
          <w:rFonts w:hint="default"/>
          <w:b w:val="0"/>
          <w:bCs w:val="0"/>
          <w:sz w:val="24"/>
          <w:szCs w:val="24"/>
        </w:rPr>
        <w:t>erform multiple optimization iterations, evaluating the performance of different</w:t>
      </w:r>
    </w:p>
    <w:p>
      <w:pPr>
        <w:pStyle w:val="3"/>
        <w:numPr>
          <w:numId w:val="0"/>
        </w:numPr>
        <w:tabs>
          <w:tab w:val="left" w:pos="601"/>
        </w:tabs>
        <w:spacing w:before="82" w:after="0" w:line="360" w:lineRule="auto"/>
        <w:ind w:right="0" w:rightChars="0" w:firstLine="240" w:firstLineChars="100"/>
        <w:jc w:val="both"/>
        <w:rPr>
          <w:rFonts w:hint="default"/>
          <w:b w:val="0"/>
          <w:bCs w:val="0"/>
          <w:sz w:val="24"/>
          <w:szCs w:val="24"/>
        </w:rPr>
      </w:pPr>
      <w:r>
        <w:rPr>
          <w:rFonts w:hint="default"/>
          <w:b w:val="0"/>
          <w:bCs w:val="0"/>
          <w:sz w:val="24"/>
          <w:szCs w:val="24"/>
        </w:rPr>
        <w:t>hyperparameter sets.</w:t>
      </w:r>
    </w:p>
    <w:p>
      <w:pPr>
        <w:pStyle w:val="3"/>
        <w:numPr>
          <w:numId w:val="0"/>
        </w:numPr>
        <w:tabs>
          <w:tab w:val="left" w:pos="601"/>
        </w:tabs>
        <w:spacing w:before="82" w:after="0" w:line="360" w:lineRule="auto"/>
        <w:ind w:left="240" w:right="0" w:rightChars="0" w:hanging="240" w:hangingChars="100"/>
        <w:jc w:val="both"/>
        <w:rPr>
          <w:b w:val="0"/>
          <w:bCs w:val="0"/>
          <w:sz w:val="24"/>
          <w:szCs w:val="24"/>
        </w:rPr>
      </w:pPr>
      <w:r>
        <w:rPr>
          <w:rFonts w:hint="default"/>
          <w:b w:val="0"/>
          <w:bCs w:val="0"/>
          <w:sz w:val="24"/>
          <w:szCs w:val="24"/>
        </w:rPr>
        <w:t></w:t>
      </w:r>
      <w:r>
        <w:rPr>
          <w:rFonts w:hint="default"/>
          <w:b/>
          <w:bCs/>
          <w:sz w:val="24"/>
          <w:szCs w:val="24"/>
          <w:lang w:val="en-IN"/>
        </w:rPr>
        <w:t>Step 4:</w:t>
      </w:r>
      <w:r>
        <w:rPr>
          <w:rFonts w:hint="default"/>
          <w:b w:val="0"/>
          <w:bCs w:val="0"/>
          <w:sz w:val="24"/>
          <w:szCs w:val="24"/>
        </w:rPr>
        <w:t>Finally, select the best hyperparameters and train the final XGBoost model using those settings.</w:t>
      </w:r>
    </w:p>
    <w:p>
      <w:pPr>
        <w:pStyle w:val="7"/>
        <w:spacing w:before="5"/>
        <w:jc w:val="both"/>
        <w:rPr>
          <w:sz w:val="20"/>
        </w:rPr>
      </w:pPr>
    </w:p>
    <w:p>
      <w:pPr>
        <w:pStyle w:val="2"/>
        <w:numPr>
          <w:numId w:val="0"/>
        </w:numPr>
        <w:tabs>
          <w:tab w:val="left" w:pos="3805"/>
        </w:tabs>
        <w:spacing w:before="83" w:after="0" w:line="240" w:lineRule="auto"/>
        <w:ind w:left="3208" w:leftChars="0" w:right="0" w:rightChars="0"/>
        <w:jc w:val="both"/>
      </w:pPr>
      <w:bookmarkStart w:id="7" w:name="_TOC_250008"/>
      <w:bookmarkEnd w:id="7"/>
      <w:r>
        <w:rPr>
          <w:rFonts w:hint="default"/>
          <w:lang w:val="en-IN"/>
        </w:rPr>
        <w:t>4.</w:t>
      </w:r>
      <w:r>
        <w:t>Methodology</w:t>
      </w:r>
    </w:p>
    <w:p>
      <w:pPr>
        <w:pStyle w:val="2"/>
        <w:numPr>
          <w:numId w:val="0"/>
        </w:numPr>
        <w:tabs>
          <w:tab w:val="left" w:pos="3805"/>
        </w:tabs>
        <w:spacing w:before="83" w:after="0" w:line="240" w:lineRule="auto"/>
        <w:ind w:left="3440" w:leftChars="0" w:right="0" w:rightChars="0"/>
        <w:jc w:val="both"/>
      </w:pPr>
    </w:p>
    <w:p>
      <w:pPr>
        <w:pStyle w:val="7"/>
        <w:spacing w:before="6" w:line="360" w:lineRule="auto"/>
        <w:jc w:val="both"/>
        <w:rPr>
          <w:rFonts w:hint="default" w:ascii="Times New Roman" w:hAnsi="Times New Roman" w:cs="Times New Roman"/>
          <w:b/>
          <w:sz w:val="24"/>
          <w:szCs w:val="24"/>
        </w:rPr>
      </w:pPr>
      <w:r>
        <w:rPr>
          <w:rFonts w:hint="default" w:ascii="Times New Roman" w:hAnsi="Times New Roman" w:eastAsia="sans-serif" w:cs="Times New Roman"/>
          <w:i w:val="0"/>
          <w:iCs w:val="0"/>
          <w:caps w:val="0"/>
          <w:color w:val="212121"/>
          <w:spacing w:val="0"/>
          <w:sz w:val="24"/>
          <w:szCs w:val="24"/>
          <w:shd w:val="clear" w:fill="FFFFFF"/>
        </w:rPr>
        <w:t>The aim of this study was to create classification models for the diabetes data set and to predict whether a person is sick by establishing models and to obtain maximum validation scores in the established models. The work done is as follows:</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b w:val="0"/>
          <w:bCs w:val="0"/>
          <w:i w:val="0"/>
          <w:iCs w:val="0"/>
          <w:caps w:val="0"/>
          <w:color w:val="212121"/>
          <w:spacing w:val="0"/>
          <w:sz w:val="24"/>
          <w:szCs w:val="24"/>
          <w:lang w:val="en-IN"/>
        </w:rPr>
      </w:pPr>
      <w:r>
        <w:rPr>
          <w:rFonts w:hint="default" w:ascii="Times New Roman" w:hAnsi="Times New Roman" w:eastAsia="sans-serif" w:cs="Times New Roman"/>
          <w:b/>
          <w:bCs/>
          <w:i w:val="0"/>
          <w:iCs w:val="0"/>
          <w:caps w:val="0"/>
          <w:color w:val="212121"/>
          <w:spacing w:val="0"/>
          <w:sz w:val="24"/>
          <w:szCs w:val="24"/>
          <w:shd w:val="clear" w:fill="FFFFFF"/>
        </w:rPr>
        <w:t>1) Diabetes Data Set read</w:t>
      </w:r>
      <w:r>
        <w:rPr>
          <w:rFonts w:hint="default" w:ascii="Times New Roman" w:hAnsi="Times New Roman" w:eastAsia="sans-serif" w:cs="Times New Roman"/>
          <w:b/>
          <w:bCs/>
          <w:i w:val="0"/>
          <w:iCs w:val="0"/>
          <w:caps w:val="0"/>
          <w:color w:val="212121"/>
          <w:spacing w:val="0"/>
          <w:sz w:val="24"/>
          <w:szCs w:val="24"/>
          <w:shd w:val="clear" w:fill="FFFFFF"/>
          <w:lang w:val="en-IN"/>
        </w:rPr>
        <w:t xml:space="preserve"> : </w:t>
      </w:r>
      <w:r>
        <w:rPr>
          <w:rFonts w:hint="default" w:ascii="Times New Roman" w:hAnsi="Times New Roman" w:eastAsia="sans-serif" w:cs="Times New Roman"/>
          <w:b w:val="0"/>
          <w:bCs w:val="0"/>
          <w:i w:val="0"/>
          <w:iCs w:val="0"/>
          <w:caps w:val="0"/>
          <w:color w:val="212121"/>
          <w:spacing w:val="0"/>
          <w:sz w:val="24"/>
          <w:szCs w:val="24"/>
          <w:shd w:val="clear" w:fill="FFFFFF"/>
          <w:lang w:val="en-IN"/>
        </w:rPr>
        <w:t>The diabetes dataset is read as a csv file.</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b/>
          <w:bCs/>
          <w:i w:val="0"/>
          <w:iCs w:val="0"/>
          <w:caps w:val="0"/>
          <w:color w:val="212121"/>
          <w:spacing w:val="0"/>
          <w:sz w:val="24"/>
          <w:szCs w:val="24"/>
          <w:shd w:val="clear" w:fill="FFFFFF"/>
        </w:rPr>
        <w:t>2) Exploratory Data Analysis</w:t>
      </w:r>
      <w:r>
        <w:rPr>
          <w:rFonts w:hint="default" w:ascii="Times New Roman" w:hAnsi="Times New Roman" w:eastAsia="sans-serif" w:cs="Times New Roman"/>
          <w:b/>
          <w:bCs/>
          <w:i w:val="0"/>
          <w:iCs w:val="0"/>
          <w:caps w:val="0"/>
          <w:color w:val="212121"/>
          <w:spacing w:val="0"/>
          <w:sz w:val="24"/>
          <w:szCs w:val="24"/>
          <w:shd w:val="clear" w:fill="FFFFFF"/>
          <w:lang w:val="en-IN"/>
        </w:rPr>
        <w:t>:</w:t>
      </w:r>
      <w:r>
        <w:rPr>
          <w:rFonts w:hint="default" w:ascii="Times New Roman" w:hAnsi="Times New Roman" w:eastAsia="sans-serif" w:cs="Times New Roman"/>
          <w:i w:val="0"/>
          <w:iCs w:val="0"/>
          <w:caps w:val="0"/>
          <w:color w:val="212121"/>
          <w:spacing w:val="0"/>
          <w:sz w:val="24"/>
          <w:szCs w:val="24"/>
          <w:shd w:val="clear" w:fill="FFFFFF"/>
        </w:rPr>
        <w:t xml:space="preserve"> The data set's structural data were checked. The types of variables in the dataset were examined. Size information of the dataset was accessed. The 0 values in the data set are missing values. Primarily these 0 values were replaced with NaN values. Descriptive statistics of the data set were examined.</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b/>
          <w:bCs/>
          <w:i w:val="0"/>
          <w:iCs w:val="0"/>
          <w:caps w:val="0"/>
          <w:color w:val="212121"/>
          <w:spacing w:val="0"/>
          <w:sz w:val="24"/>
          <w:szCs w:val="24"/>
          <w:shd w:val="clear" w:fill="FFFFFF"/>
        </w:rPr>
        <w:t>3) Data Preprocessing section</w:t>
      </w:r>
      <w:r>
        <w:rPr>
          <w:rFonts w:hint="default" w:ascii="Times New Roman" w:hAnsi="Times New Roman" w:eastAsia="sans-serif" w:cs="Times New Roman"/>
          <w:b/>
          <w:bCs/>
          <w:i w:val="0"/>
          <w:iCs w:val="0"/>
          <w:caps w:val="0"/>
          <w:color w:val="212121"/>
          <w:spacing w:val="0"/>
          <w:sz w:val="24"/>
          <w:szCs w:val="24"/>
          <w:shd w:val="clear" w:fill="FFFFFF"/>
          <w:lang w:val="en-IN"/>
        </w:rPr>
        <w:t>:</w:t>
      </w:r>
      <w:r>
        <w:rPr>
          <w:rFonts w:hint="default" w:ascii="Times New Roman" w:hAnsi="Times New Roman" w:eastAsia="sans-serif" w:cs="Times New Roman"/>
          <w:i w:val="0"/>
          <w:iCs w:val="0"/>
          <w:caps w:val="0"/>
          <w:color w:val="212121"/>
          <w:spacing w:val="0"/>
          <w:sz w:val="24"/>
          <w:szCs w:val="24"/>
          <w:shd w:val="clear" w:fill="FFFFFF"/>
          <w:lang w:val="en-IN"/>
        </w:rPr>
        <w:t xml:space="preserve"> </w:t>
      </w:r>
      <w:r>
        <w:rPr>
          <w:rFonts w:hint="default" w:ascii="Times New Roman" w:hAnsi="Times New Roman" w:eastAsia="sans-serif" w:cs="Times New Roman"/>
          <w:i w:val="0"/>
          <w:iCs w:val="0"/>
          <w:caps w:val="0"/>
          <w:color w:val="212121"/>
          <w:spacing w:val="0"/>
          <w:sz w:val="24"/>
          <w:szCs w:val="24"/>
          <w:shd w:val="clear" w:fill="FFFFFF"/>
        </w:rPr>
        <w:t xml:space="preserve"> The NaN values missing observations were filled with the median values of whether each variable was sick or not. The outliers were determined by LOF and dropped. The X variables were standardized with the rubost method..</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b/>
          <w:bCs/>
          <w:i w:val="0"/>
          <w:iCs w:val="0"/>
          <w:caps w:val="0"/>
          <w:color w:val="212121"/>
          <w:spacing w:val="0"/>
          <w:sz w:val="24"/>
          <w:szCs w:val="24"/>
          <w:shd w:val="clear" w:fill="FFFFFF"/>
        </w:rPr>
        <w:t>4) During Model Build</w:t>
      </w:r>
      <w:r>
        <w:rPr>
          <w:rFonts w:hint="default" w:ascii="Times New Roman" w:hAnsi="Times New Roman" w:eastAsia="sans-serif" w:cs="Times New Roman"/>
          <w:b/>
          <w:bCs/>
          <w:i w:val="0"/>
          <w:iCs w:val="0"/>
          <w:caps w:val="0"/>
          <w:color w:val="212121"/>
          <w:spacing w:val="0"/>
          <w:sz w:val="24"/>
          <w:szCs w:val="24"/>
          <w:shd w:val="clear" w:fill="FFFFFF"/>
          <w:lang w:val="en-IN"/>
        </w:rPr>
        <w:t>ing:</w:t>
      </w:r>
      <w:r>
        <w:rPr>
          <w:rFonts w:hint="default" w:ascii="Times New Roman" w:hAnsi="Times New Roman" w:eastAsia="sans-serif" w:cs="Times New Roman"/>
          <w:i w:val="0"/>
          <w:iCs w:val="0"/>
          <w:caps w:val="0"/>
          <w:color w:val="212121"/>
          <w:spacing w:val="0"/>
          <w:sz w:val="24"/>
          <w:szCs w:val="24"/>
          <w:shd w:val="clear" w:fill="FFFFFF"/>
        </w:rPr>
        <w:t xml:space="preserve"> Logistic Regression, KNN, SVM, CART, Random Forests, XGBoost, LightGBM like using machine learning models Cross Validation Score were calculated. Later Random Forests, XGBoost, LightGBM hyperparameter optimizations optimized to increase Cross Validation value.</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i w:val="0"/>
          <w:iCs w:val="0"/>
          <w:caps w:val="0"/>
          <w:color w:val="212121"/>
          <w:spacing w:val="0"/>
          <w:sz w:val="24"/>
          <w:szCs w:val="24"/>
          <w:shd w:val="clear" w:fill="FFFFFF"/>
        </w:rPr>
      </w:pPr>
      <w:r>
        <w:rPr>
          <w:rFonts w:hint="default" w:ascii="Times New Roman" w:hAnsi="Times New Roman" w:eastAsia="sans-serif" w:cs="Times New Roman"/>
          <w:b/>
          <w:bCs/>
          <w:i w:val="0"/>
          <w:iCs w:val="0"/>
          <w:caps w:val="0"/>
          <w:color w:val="212121"/>
          <w:spacing w:val="0"/>
          <w:sz w:val="24"/>
          <w:szCs w:val="24"/>
          <w:shd w:val="clear" w:fill="FFFFFF"/>
        </w:rPr>
        <w:t>5) Result</w:t>
      </w:r>
      <w:r>
        <w:rPr>
          <w:rFonts w:hint="default" w:ascii="Times New Roman" w:hAnsi="Times New Roman" w:eastAsia="sans-serif" w:cs="Times New Roman"/>
          <w:b/>
          <w:bCs/>
          <w:i w:val="0"/>
          <w:iCs w:val="0"/>
          <w:caps w:val="0"/>
          <w:color w:val="212121"/>
          <w:spacing w:val="0"/>
          <w:sz w:val="24"/>
          <w:szCs w:val="24"/>
          <w:shd w:val="clear" w:fill="FFFFFF"/>
          <w:lang w:val="en-IN"/>
        </w:rPr>
        <w:t>:</w:t>
      </w:r>
      <w:r>
        <w:rPr>
          <w:rFonts w:hint="default" w:ascii="Times New Roman" w:hAnsi="Times New Roman" w:eastAsia="sans-serif" w:cs="Times New Roman"/>
          <w:i w:val="0"/>
          <w:iCs w:val="0"/>
          <w:caps w:val="0"/>
          <w:color w:val="212121"/>
          <w:spacing w:val="0"/>
          <w:sz w:val="24"/>
          <w:szCs w:val="24"/>
          <w:shd w:val="clear" w:fill="FFFFFF"/>
        </w:rPr>
        <w:t xml:space="preserve"> The model created as a result of XGBoost hyperparameter optimization became the model with the lowest Cross Validation Score value. (0.90)</w:t>
      </w:r>
    </w:p>
    <w:p>
      <w:pPr>
        <w:pStyle w:val="3"/>
        <w:numPr>
          <w:numId w:val="0"/>
        </w:numPr>
        <w:tabs>
          <w:tab w:val="left" w:pos="601"/>
        </w:tabs>
        <w:spacing w:before="0" w:after="0" w:line="240" w:lineRule="auto"/>
        <w:ind w:right="0" w:rightChars="0"/>
        <w:jc w:val="both"/>
        <w:rPr>
          <w:rFonts w:hint="default" w:ascii="Times New Roman" w:hAnsi="Times New Roman" w:eastAsia="sans-serif" w:cs="Times New Roman"/>
          <w:b/>
          <w:bCs/>
          <w:i w:val="0"/>
          <w:iCs w:val="0"/>
          <w:caps w:val="0"/>
          <w:color w:val="212121"/>
          <w:spacing w:val="0"/>
          <w:sz w:val="24"/>
          <w:szCs w:val="24"/>
          <w:shd w:val="clear" w:fill="FFFFFF"/>
        </w:rPr>
      </w:pPr>
    </w:p>
    <w:p>
      <w:pPr>
        <w:pStyle w:val="3"/>
        <w:numPr>
          <w:numId w:val="0"/>
        </w:numPr>
        <w:tabs>
          <w:tab w:val="left" w:pos="601"/>
        </w:tabs>
        <w:spacing w:before="0" w:after="0" w:line="240" w:lineRule="auto"/>
        <w:ind w:right="0" w:rightChars="0"/>
        <w:jc w:val="both"/>
        <w:rPr>
          <w:rFonts w:hint="default" w:ascii="Times New Roman" w:hAnsi="Times New Roman" w:eastAsia="sans-serif" w:cs="Times New Roman"/>
          <w:i w:val="0"/>
          <w:iCs w:val="0"/>
          <w:caps w:val="0"/>
          <w:color w:val="212121"/>
          <w:spacing w:val="0"/>
          <w:sz w:val="28"/>
          <w:szCs w:val="28"/>
          <w:shd w:val="clear" w:fill="FFFFFF"/>
        </w:rPr>
      </w:pPr>
      <w:r>
        <w:rPr>
          <w:rFonts w:hint="default" w:eastAsia="sans-serif" w:cs="Times New Roman"/>
          <w:b/>
          <w:bCs/>
          <w:i w:val="0"/>
          <w:iCs w:val="0"/>
          <w:caps w:val="0"/>
          <w:color w:val="212121"/>
          <w:spacing w:val="0"/>
          <w:sz w:val="28"/>
          <w:szCs w:val="28"/>
          <w:shd w:val="clear" w:fill="FFFFFF"/>
          <w:lang w:val="en-IN"/>
        </w:rPr>
        <w:t xml:space="preserve">4.1 </w:t>
      </w:r>
      <w:r>
        <w:rPr>
          <w:rFonts w:hint="default" w:ascii="Times New Roman" w:hAnsi="Times New Roman" w:eastAsia="sans-serif" w:cs="Times New Roman"/>
          <w:b/>
          <w:bCs/>
          <w:i w:val="0"/>
          <w:iCs w:val="0"/>
          <w:caps w:val="0"/>
          <w:color w:val="212121"/>
          <w:spacing w:val="0"/>
          <w:sz w:val="28"/>
          <w:szCs w:val="28"/>
          <w:shd w:val="clear" w:fill="FFFFFF"/>
        </w:rPr>
        <w:t>Diabetes Data Set read</w:t>
      </w:r>
      <w:r>
        <w:rPr>
          <w:rFonts w:hint="default" w:eastAsia="sans-serif" w:cs="Times New Roman"/>
          <w:b/>
          <w:bCs/>
          <w:i w:val="0"/>
          <w:iCs w:val="0"/>
          <w:caps w:val="0"/>
          <w:color w:val="212121"/>
          <w:spacing w:val="0"/>
          <w:sz w:val="28"/>
          <w:szCs w:val="28"/>
          <w:shd w:val="clear" w:fill="FFFFFF"/>
          <w:lang w:val="en-IN"/>
        </w:rPr>
        <w:t>ing:</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shd w:val="clear" w:fill="FFFFFF"/>
        </w:rPr>
        <w:t>The datasets consists of several medical predictor variables and one target variable, Outcome. Predictor variables includes the number of pregnancies the patient has had, their BMI, insulin level, age, and so on.</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Pregnancies</w:t>
      </w:r>
      <w:r>
        <w:rPr>
          <w:rFonts w:hint="default" w:ascii="Times New Roman" w:hAnsi="Times New Roman" w:eastAsia="sans-serif" w:cs="Times New Roman"/>
          <w:i w:val="0"/>
          <w:iCs w:val="0"/>
          <w:caps w:val="0"/>
          <w:color w:val="212121"/>
          <w:spacing w:val="0"/>
          <w:sz w:val="24"/>
          <w:szCs w:val="24"/>
          <w:shd w:val="clear" w:fill="FFFFFF"/>
        </w:rPr>
        <w:t>: Number of times pregnant</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Glucose</w:t>
      </w:r>
      <w:r>
        <w:rPr>
          <w:rFonts w:hint="default" w:ascii="Times New Roman" w:hAnsi="Times New Roman" w:eastAsia="sans-serif" w:cs="Times New Roman"/>
          <w:i w:val="0"/>
          <w:iCs w:val="0"/>
          <w:caps w:val="0"/>
          <w:color w:val="212121"/>
          <w:spacing w:val="0"/>
          <w:sz w:val="24"/>
          <w:szCs w:val="24"/>
          <w:shd w:val="clear" w:fill="FFFFFF"/>
        </w:rPr>
        <w:t>: Plasma glucose concentration a 2 hours in an oral glucose tolerance test</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BloodPressure</w:t>
      </w:r>
      <w:r>
        <w:rPr>
          <w:rFonts w:hint="default" w:ascii="Times New Roman" w:hAnsi="Times New Roman" w:eastAsia="sans-serif" w:cs="Times New Roman"/>
          <w:i w:val="0"/>
          <w:iCs w:val="0"/>
          <w:caps w:val="0"/>
          <w:color w:val="212121"/>
          <w:spacing w:val="0"/>
          <w:sz w:val="24"/>
          <w:szCs w:val="24"/>
          <w:shd w:val="clear" w:fill="FFFFFF"/>
        </w:rPr>
        <w:t>: Diastolic blood pressure (mm Hg)</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SkinThickness</w:t>
      </w:r>
      <w:r>
        <w:rPr>
          <w:rFonts w:hint="default" w:ascii="Times New Roman" w:hAnsi="Times New Roman" w:eastAsia="sans-serif" w:cs="Times New Roman"/>
          <w:i w:val="0"/>
          <w:iCs w:val="0"/>
          <w:caps w:val="0"/>
          <w:color w:val="212121"/>
          <w:spacing w:val="0"/>
          <w:sz w:val="24"/>
          <w:szCs w:val="24"/>
          <w:shd w:val="clear" w:fill="FFFFFF"/>
        </w:rPr>
        <w:t>: Triceps skin fold thickness (mm)</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Insulin</w:t>
      </w:r>
      <w:r>
        <w:rPr>
          <w:rFonts w:hint="default" w:ascii="Times New Roman" w:hAnsi="Times New Roman" w:eastAsia="sans-serif" w:cs="Times New Roman"/>
          <w:i w:val="0"/>
          <w:iCs w:val="0"/>
          <w:caps w:val="0"/>
          <w:color w:val="212121"/>
          <w:spacing w:val="0"/>
          <w:sz w:val="24"/>
          <w:szCs w:val="24"/>
          <w:shd w:val="clear" w:fill="FFFFFF"/>
        </w:rPr>
        <w:t>: 2-Hour serum insulin (mu U/ml)</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BMI</w:t>
      </w:r>
      <w:r>
        <w:rPr>
          <w:rFonts w:hint="default" w:ascii="Times New Roman" w:hAnsi="Times New Roman" w:eastAsia="sans-serif" w:cs="Times New Roman"/>
          <w:i w:val="0"/>
          <w:iCs w:val="0"/>
          <w:caps w:val="0"/>
          <w:color w:val="212121"/>
          <w:spacing w:val="0"/>
          <w:sz w:val="24"/>
          <w:szCs w:val="24"/>
          <w:shd w:val="clear" w:fill="FFFFFF"/>
        </w:rPr>
        <w:t>: Body mass index (weight in kg/(height in m)^2)</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Diabetes</w:t>
      </w:r>
      <w:r>
        <w:rPr>
          <w:rStyle w:val="11"/>
          <w:rFonts w:hint="default" w:ascii="Times New Roman" w:hAnsi="Times New Roman" w:eastAsia="sans-serif" w:cs="Times New Roman"/>
          <w:i w:val="0"/>
          <w:iCs w:val="0"/>
          <w:caps w:val="0"/>
          <w:color w:val="212121"/>
          <w:spacing w:val="0"/>
          <w:sz w:val="24"/>
          <w:szCs w:val="24"/>
          <w:shd w:val="clear" w:fill="FFFFFF"/>
          <w:lang w:val="en-IN"/>
        </w:rPr>
        <w:t xml:space="preserve"> </w:t>
      </w:r>
      <w:r>
        <w:rPr>
          <w:rStyle w:val="11"/>
          <w:rFonts w:hint="default" w:ascii="Times New Roman" w:hAnsi="Times New Roman" w:eastAsia="sans-serif" w:cs="Times New Roman"/>
          <w:i w:val="0"/>
          <w:iCs w:val="0"/>
          <w:caps w:val="0"/>
          <w:color w:val="212121"/>
          <w:spacing w:val="0"/>
          <w:sz w:val="24"/>
          <w:szCs w:val="24"/>
          <w:shd w:val="clear" w:fill="FFFFFF"/>
        </w:rPr>
        <w:t>Pedigree</w:t>
      </w:r>
      <w:r>
        <w:rPr>
          <w:rStyle w:val="11"/>
          <w:rFonts w:hint="default" w:ascii="Times New Roman" w:hAnsi="Times New Roman" w:eastAsia="sans-serif" w:cs="Times New Roman"/>
          <w:i w:val="0"/>
          <w:iCs w:val="0"/>
          <w:caps w:val="0"/>
          <w:color w:val="212121"/>
          <w:spacing w:val="0"/>
          <w:sz w:val="24"/>
          <w:szCs w:val="24"/>
          <w:shd w:val="clear" w:fill="FFFFFF"/>
          <w:lang w:val="en-IN"/>
        </w:rPr>
        <w:t xml:space="preserve"> </w:t>
      </w:r>
      <w:r>
        <w:rPr>
          <w:rStyle w:val="11"/>
          <w:rFonts w:hint="default" w:ascii="Times New Roman" w:hAnsi="Times New Roman" w:eastAsia="sans-serif" w:cs="Times New Roman"/>
          <w:i w:val="0"/>
          <w:iCs w:val="0"/>
          <w:caps w:val="0"/>
          <w:color w:val="212121"/>
          <w:spacing w:val="0"/>
          <w:sz w:val="24"/>
          <w:szCs w:val="24"/>
          <w:shd w:val="clear" w:fill="FFFFFF"/>
        </w:rPr>
        <w:t>Function</w:t>
      </w:r>
      <w:r>
        <w:rPr>
          <w:rFonts w:hint="default" w:ascii="Times New Roman" w:hAnsi="Times New Roman" w:eastAsia="sans-serif" w:cs="Times New Roman"/>
          <w:i w:val="0"/>
          <w:iCs w:val="0"/>
          <w:caps w:val="0"/>
          <w:color w:val="212121"/>
          <w:spacing w:val="0"/>
          <w:sz w:val="24"/>
          <w:szCs w:val="24"/>
          <w:shd w:val="clear" w:fill="FFFFFF"/>
        </w:rPr>
        <w:t>: Diabetes pedigree function</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Age</w:t>
      </w:r>
      <w:r>
        <w:rPr>
          <w:rFonts w:hint="default" w:ascii="Times New Roman" w:hAnsi="Times New Roman" w:eastAsia="sans-serif" w:cs="Times New Roman"/>
          <w:i w:val="0"/>
          <w:iCs w:val="0"/>
          <w:caps w:val="0"/>
          <w:color w:val="212121"/>
          <w:spacing w:val="0"/>
          <w:sz w:val="24"/>
          <w:szCs w:val="24"/>
          <w:shd w:val="clear" w:fill="FFFFFF"/>
        </w:rPr>
        <w:t>: Age (years)</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Outcome</w:t>
      </w:r>
      <w:r>
        <w:rPr>
          <w:rFonts w:hint="default" w:ascii="Times New Roman" w:hAnsi="Times New Roman" w:eastAsia="sans-serif" w:cs="Times New Roman"/>
          <w:i w:val="0"/>
          <w:iCs w:val="0"/>
          <w:caps w:val="0"/>
          <w:color w:val="212121"/>
          <w:spacing w:val="0"/>
          <w:sz w:val="24"/>
          <w:szCs w:val="24"/>
          <w:shd w:val="clear" w:fill="FFFFFF"/>
        </w:rPr>
        <w:t>: Class variable (0 or 1)</w:t>
      </w:r>
    </w:p>
    <w:p>
      <w:pPr>
        <w:pStyle w:val="10"/>
        <w:keepNext w:val="0"/>
        <w:keepLines w:val="0"/>
        <w:widowControl/>
        <w:suppressLineNumbers w:val="0"/>
        <w:shd w:val="clear" w:fill="FFFFFF"/>
        <w:spacing w:before="105" w:beforeAutospacing="0" w:after="72" w:afterAutospacing="0" w:line="360" w:lineRule="auto"/>
        <w:ind w:left="0" w:firstLine="0"/>
        <w:jc w:val="both"/>
        <w:rPr>
          <w:rFonts w:hint="default" w:ascii="Times New Roman" w:hAnsi="Times New Roman" w:eastAsia="sans-serif" w:cs="Times New Roman"/>
          <w:i w:val="0"/>
          <w:iCs w:val="0"/>
          <w:caps w:val="0"/>
          <w:color w:val="212121"/>
          <w:spacing w:val="0"/>
          <w:sz w:val="24"/>
          <w:szCs w:val="24"/>
        </w:rPr>
      </w:pPr>
      <w:r>
        <w:rPr>
          <w:rStyle w:val="11"/>
          <w:rFonts w:hint="default" w:ascii="Times New Roman" w:hAnsi="Times New Roman" w:eastAsia="sans-serif" w:cs="Times New Roman"/>
          <w:i w:val="0"/>
          <w:iCs w:val="0"/>
          <w:caps w:val="0"/>
          <w:color w:val="212121"/>
          <w:spacing w:val="0"/>
          <w:sz w:val="24"/>
          <w:szCs w:val="24"/>
          <w:shd w:val="clear" w:fill="FFFFFF"/>
        </w:rPr>
        <w:t>Number of Observation Units: 768</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cs="Times New Roman"/>
          <w:i w:val="0"/>
          <w:iCs w:val="0"/>
          <w:caps w:val="0"/>
          <w:color w:val="212121"/>
          <w:spacing w:val="0"/>
          <w:sz w:val="24"/>
          <w:szCs w:val="24"/>
          <w:shd w:val="clear" w:fill="FFFFFF"/>
        </w:rPr>
      </w:pPr>
      <w:r>
        <w:rPr>
          <w:rStyle w:val="11"/>
          <w:rFonts w:hint="default" w:ascii="Times New Roman" w:hAnsi="Times New Roman" w:eastAsia="sans-serif" w:cs="Times New Roman"/>
          <w:i w:val="0"/>
          <w:iCs w:val="0"/>
          <w:caps w:val="0"/>
          <w:color w:val="212121"/>
          <w:spacing w:val="0"/>
          <w:sz w:val="24"/>
          <w:szCs w:val="24"/>
          <w:shd w:val="clear" w:fill="FFFFFF"/>
        </w:rPr>
        <w:t>Variable Number: 9</w:t>
      </w:r>
    </w:p>
    <w:p>
      <w:pPr>
        <w:pStyle w:val="10"/>
        <w:keepNext w:val="0"/>
        <w:keepLines w:val="0"/>
        <w:widowControl/>
        <w:numPr>
          <w:numId w:val="0"/>
        </w:numPr>
        <w:suppressLineNumbers w:val="0"/>
        <w:shd w:val="clear" w:fill="FFFFFF"/>
        <w:spacing w:before="105" w:beforeAutospacing="0" w:after="72" w:afterAutospacing="0" w:line="360" w:lineRule="auto"/>
        <w:ind w:right="0" w:rightChars="0"/>
        <w:jc w:val="both"/>
        <w:rPr>
          <w:rStyle w:val="11"/>
          <w:rFonts w:hint="default" w:ascii="Times New Roman" w:hAnsi="Times New Roman" w:eastAsia="sans-serif" w:cs="Times New Roman"/>
          <w:i w:val="0"/>
          <w:iCs w:val="0"/>
          <w:caps w:val="0"/>
          <w:color w:val="212121"/>
          <w:spacing w:val="0"/>
          <w:sz w:val="28"/>
          <w:szCs w:val="28"/>
          <w:shd w:val="clear" w:fill="FFFFFF"/>
        </w:rPr>
      </w:pPr>
      <w:r>
        <w:rPr>
          <w:rFonts w:hint="default" w:ascii="Times New Roman" w:hAnsi="Times New Roman" w:eastAsia="sans-serif" w:cs="Times New Roman"/>
          <w:b/>
          <w:bCs/>
          <w:i w:val="0"/>
          <w:iCs w:val="0"/>
          <w:caps w:val="0"/>
          <w:color w:val="212121"/>
          <w:spacing w:val="0"/>
          <w:sz w:val="28"/>
          <w:szCs w:val="28"/>
          <w:shd w:val="clear" w:fill="FFFFFF"/>
          <w:lang w:val="en-IN"/>
        </w:rPr>
        <w:t xml:space="preserve">4.2 </w:t>
      </w:r>
      <w:r>
        <w:rPr>
          <w:rFonts w:hint="default" w:ascii="Times New Roman" w:hAnsi="Times New Roman" w:eastAsia="sans-serif" w:cs="Times New Roman"/>
          <w:b/>
          <w:bCs/>
          <w:i w:val="0"/>
          <w:iCs w:val="0"/>
          <w:caps w:val="0"/>
          <w:color w:val="212121"/>
          <w:spacing w:val="0"/>
          <w:sz w:val="28"/>
          <w:szCs w:val="28"/>
          <w:shd w:val="clear" w:fill="FFFFFF"/>
        </w:rPr>
        <w:t>Exploratory Data Analysis</w:t>
      </w:r>
      <w:r>
        <w:rPr>
          <w:rFonts w:hint="default" w:ascii="Times New Roman" w:hAnsi="Times New Roman" w:eastAsia="sans-serif" w:cs="Times New Roman"/>
          <w:b/>
          <w:bCs/>
          <w:i w:val="0"/>
          <w:iCs w:val="0"/>
          <w:caps w:val="0"/>
          <w:color w:val="212121"/>
          <w:spacing w:val="0"/>
          <w:sz w:val="28"/>
          <w:szCs w:val="28"/>
          <w:shd w:val="clear" w:fill="FFFFFF"/>
          <w:lang w:val="en-IN"/>
        </w:rPr>
        <w:t>:</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Load and Inspect Data:</w:t>
      </w:r>
      <w:r>
        <w:rPr>
          <w:rStyle w:val="11"/>
          <w:rFonts w:hint="default" w:ascii="Times New Roman" w:hAnsi="Times New Roman" w:eastAsia="sans-serif"/>
          <w:b w:val="0"/>
          <w:bCs w:val="0"/>
          <w:i w:val="0"/>
          <w:iCs w:val="0"/>
          <w:caps w:val="0"/>
          <w:color w:val="212121"/>
          <w:spacing w:val="0"/>
          <w:sz w:val="24"/>
          <w:szCs w:val="24"/>
          <w:shd w:val="clear" w:fill="FFFFFF"/>
        </w:rPr>
        <w:t>Load your dataset into your chosen programming environment (Python, R, etc.).Display basic information such as the number of rows and columns, data types, and the first few rows of data.</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Summary Statistics</w:t>
      </w:r>
      <w:r>
        <w:rPr>
          <w:rStyle w:val="11"/>
          <w:rFonts w:hint="default" w:ascii="Times New Roman" w:hAnsi="Times New Roman" w:eastAsia="sans-serif"/>
          <w:b w:val="0"/>
          <w:bCs w:val="0"/>
          <w:i w:val="0"/>
          <w:iCs w:val="0"/>
          <w:caps w:val="0"/>
          <w:color w:val="212121"/>
          <w:spacing w:val="0"/>
          <w:sz w:val="24"/>
          <w:szCs w:val="24"/>
          <w:shd w:val="clear" w:fill="FFFFFF"/>
        </w:rPr>
        <w:t>:Calculate summary statistics for numerical variables (mean, median, standard deviation, etc.).Observe the range and distribution of values in each feature.</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Missing Data:</w:t>
      </w:r>
      <w:r>
        <w:rPr>
          <w:rStyle w:val="11"/>
          <w:rFonts w:hint="default" w:ascii="Times New Roman" w:hAnsi="Times New Roman" w:eastAsia="sans-serif"/>
          <w:b w:val="0"/>
          <w:bCs w:val="0"/>
          <w:i w:val="0"/>
          <w:iCs w:val="0"/>
          <w:caps w:val="0"/>
          <w:color w:val="212121"/>
          <w:spacing w:val="0"/>
          <w:sz w:val="24"/>
          <w:szCs w:val="24"/>
          <w:shd w:val="clear" w:fill="FFFFFF"/>
        </w:rPr>
        <w:t>Identify missing values in your dataset.Determine the percentage of missing values for each feature.Decide how to handle missing values: impute them, drop rows or columns, etc.</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Data Visualization:</w:t>
      </w:r>
      <w:r>
        <w:rPr>
          <w:rStyle w:val="11"/>
          <w:rFonts w:hint="default" w:ascii="Times New Roman" w:hAnsi="Times New Roman" w:eastAsia="sans-serif"/>
          <w:b w:val="0"/>
          <w:bCs w:val="0"/>
          <w:i w:val="0"/>
          <w:iCs w:val="0"/>
          <w:caps w:val="0"/>
          <w:color w:val="212121"/>
          <w:spacing w:val="0"/>
          <w:sz w:val="24"/>
          <w:szCs w:val="24"/>
          <w:shd w:val="clear" w:fill="FFFFFF"/>
        </w:rPr>
        <w:t>Create various types of visualizations to understand the distribution and relationships within the data:</w:t>
      </w:r>
    </w:p>
    <w:p>
      <w:pPr>
        <w:pStyle w:val="10"/>
        <w:keepNext w:val="0"/>
        <w:keepLines w:val="0"/>
        <w:widowControl/>
        <w:numPr>
          <w:ilvl w:val="0"/>
          <w:numId w:val="7"/>
        </w:numPr>
        <w:suppressLineNumbers w:val="0"/>
        <w:shd w:val="clear" w:fill="FFFFFF"/>
        <w:spacing w:before="105" w:beforeAutospacing="0" w:after="72" w:afterAutospacing="0" w:line="360" w:lineRule="auto"/>
        <w:ind w:left="420" w:leftChars="0" w:hanging="420" w:firstLineChars="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Histograms:</w:t>
      </w:r>
      <w:r>
        <w:rPr>
          <w:rStyle w:val="11"/>
          <w:rFonts w:hint="default" w:ascii="Times New Roman" w:hAnsi="Times New Roman" w:eastAsia="sans-serif"/>
          <w:b w:val="0"/>
          <w:bCs w:val="0"/>
          <w:i w:val="0"/>
          <w:iCs w:val="0"/>
          <w:caps w:val="0"/>
          <w:color w:val="212121"/>
          <w:spacing w:val="0"/>
          <w:sz w:val="24"/>
          <w:szCs w:val="24"/>
          <w:shd w:val="clear" w:fill="FFFFFF"/>
        </w:rPr>
        <w:t xml:space="preserve"> Visualize the frequency distribution of numerical variables.</w:t>
      </w:r>
    </w:p>
    <w:p>
      <w:pPr>
        <w:pStyle w:val="10"/>
        <w:keepNext w:val="0"/>
        <w:keepLines w:val="0"/>
        <w:widowControl/>
        <w:numPr>
          <w:ilvl w:val="0"/>
          <w:numId w:val="7"/>
        </w:numPr>
        <w:suppressLineNumbers w:val="0"/>
        <w:shd w:val="clear" w:fill="FFFFFF"/>
        <w:spacing w:before="105" w:beforeAutospacing="0" w:after="72" w:afterAutospacing="0" w:line="360" w:lineRule="auto"/>
        <w:ind w:left="420" w:leftChars="0" w:hanging="420" w:firstLineChars="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Box plots:</w:t>
      </w:r>
      <w:r>
        <w:rPr>
          <w:rStyle w:val="11"/>
          <w:rFonts w:hint="default" w:ascii="Times New Roman" w:hAnsi="Times New Roman" w:eastAsia="sans-serif"/>
          <w:b w:val="0"/>
          <w:bCs w:val="0"/>
          <w:i w:val="0"/>
          <w:iCs w:val="0"/>
          <w:caps w:val="0"/>
          <w:color w:val="212121"/>
          <w:spacing w:val="0"/>
          <w:sz w:val="24"/>
          <w:szCs w:val="24"/>
          <w:shd w:val="clear" w:fill="FFFFFF"/>
        </w:rPr>
        <w:t xml:space="preserve"> Display the distribution of data and identify outliers.</w:t>
      </w:r>
    </w:p>
    <w:p>
      <w:pPr>
        <w:pStyle w:val="10"/>
        <w:keepNext w:val="0"/>
        <w:keepLines w:val="0"/>
        <w:widowControl/>
        <w:numPr>
          <w:ilvl w:val="0"/>
          <w:numId w:val="7"/>
        </w:numPr>
        <w:suppressLineNumbers w:val="0"/>
        <w:shd w:val="clear" w:fill="FFFFFF"/>
        <w:spacing w:before="105" w:beforeAutospacing="0" w:after="72" w:afterAutospacing="0" w:line="360" w:lineRule="auto"/>
        <w:ind w:left="420" w:leftChars="0" w:hanging="420" w:firstLineChars="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Scatter plots:</w:t>
      </w:r>
      <w:r>
        <w:rPr>
          <w:rStyle w:val="11"/>
          <w:rFonts w:hint="default" w:ascii="Times New Roman" w:hAnsi="Times New Roman" w:eastAsia="sans-serif"/>
          <w:b w:val="0"/>
          <w:bCs w:val="0"/>
          <w:i w:val="0"/>
          <w:iCs w:val="0"/>
          <w:caps w:val="0"/>
          <w:color w:val="212121"/>
          <w:spacing w:val="0"/>
          <w:sz w:val="24"/>
          <w:szCs w:val="24"/>
          <w:shd w:val="clear" w:fill="FFFFFF"/>
        </w:rPr>
        <w:t xml:space="preserve"> Explore relationships between pairs of numerical variables.</w:t>
      </w:r>
    </w:p>
    <w:p>
      <w:pPr>
        <w:pStyle w:val="10"/>
        <w:keepNext w:val="0"/>
        <w:keepLines w:val="0"/>
        <w:widowControl/>
        <w:numPr>
          <w:ilvl w:val="0"/>
          <w:numId w:val="7"/>
        </w:numPr>
        <w:suppressLineNumbers w:val="0"/>
        <w:shd w:val="clear" w:fill="FFFFFF"/>
        <w:spacing w:before="105" w:beforeAutospacing="0" w:after="72" w:afterAutospacing="0" w:line="360" w:lineRule="auto"/>
        <w:ind w:left="420" w:leftChars="0" w:hanging="420" w:firstLineChars="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Bar plots:</w:t>
      </w:r>
      <w:r>
        <w:rPr>
          <w:rStyle w:val="11"/>
          <w:rFonts w:hint="default" w:ascii="Times New Roman" w:hAnsi="Times New Roman" w:eastAsia="sans-serif"/>
          <w:b w:val="0"/>
          <w:bCs w:val="0"/>
          <w:i w:val="0"/>
          <w:iCs w:val="0"/>
          <w:caps w:val="0"/>
          <w:color w:val="212121"/>
          <w:spacing w:val="0"/>
          <w:sz w:val="24"/>
          <w:szCs w:val="24"/>
          <w:shd w:val="clear" w:fill="FFFFFF"/>
        </w:rPr>
        <w:t xml:space="preserve"> Visualize the distribution of categorical variables.</w:t>
      </w:r>
    </w:p>
    <w:p>
      <w:pPr>
        <w:pStyle w:val="10"/>
        <w:keepNext w:val="0"/>
        <w:keepLines w:val="0"/>
        <w:widowControl/>
        <w:numPr>
          <w:ilvl w:val="0"/>
          <w:numId w:val="7"/>
        </w:numPr>
        <w:suppressLineNumbers w:val="0"/>
        <w:shd w:val="clear" w:fill="FFFFFF"/>
        <w:spacing w:before="105" w:beforeAutospacing="0" w:after="72" w:afterAutospacing="0" w:line="360" w:lineRule="auto"/>
        <w:ind w:left="420" w:leftChars="0" w:hanging="420" w:firstLineChars="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Heatmaps:</w:t>
      </w:r>
      <w:r>
        <w:rPr>
          <w:rStyle w:val="11"/>
          <w:rFonts w:hint="default" w:ascii="Times New Roman" w:hAnsi="Times New Roman" w:eastAsia="sans-serif"/>
          <w:b w:val="0"/>
          <w:bCs w:val="0"/>
          <w:i w:val="0"/>
          <w:iCs w:val="0"/>
          <w:caps w:val="0"/>
          <w:color w:val="212121"/>
          <w:spacing w:val="0"/>
          <w:sz w:val="24"/>
          <w:szCs w:val="24"/>
          <w:shd w:val="clear" w:fill="FFFFFF"/>
        </w:rPr>
        <w:t xml:space="preserve"> Display correlations between numerical variables.</w:t>
      </w:r>
    </w:p>
    <w:p>
      <w:pPr>
        <w:pStyle w:val="10"/>
        <w:keepNext w:val="0"/>
        <w:keepLines w:val="0"/>
        <w:widowControl/>
        <w:numPr>
          <w:ilvl w:val="0"/>
          <w:numId w:val="7"/>
        </w:numPr>
        <w:suppressLineNumbers w:val="0"/>
        <w:shd w:val="clear" w:fill="FFFFFF"/>
        <w:spacing w:before="105" w:beforeAutospacing="0" w:after="72" w:afterAutospacing="0" w:line="360" w:lineRule="auto"/>
        <w:ind w:left="420" w:leftChars="0" w:hanging="420" w:firstLineChars="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Pair plots:</w:t>
      </w:r>
      <w:r>
        <w:rPr>
          <w:rStyle w:val="11"/>
          <w:rFonts w:hint="default" w:ascii="Times New Roman" w:hAnsi="Times New Roman" w:eastAsia="sans-serif"/>
          <w:b w:val="0"/>
          <w:bCs w:val="0"/>
          <w:i w:val="0"/>
          <w:iCs w:val="0"/>
          <w:caps w:val="0"/>
          <w:color w:val="212121"/>
          <w:spacing w:val="0"/>
          <w:sz w:val="24"/>
          <w:szCs w:val="24"/>
          <w:shd w:val="clear" w:fill="FFFFFF"/>
        </w:rPr>
        <w:t xml:space="preserve"> Create scatter plots for multiple pairs of numerical variables.</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Correlation Analysis:</w:t>
      </w:r>
      <w:r>
        <w:rPr>
          <w:rStyle w:val="11"/>
          <w:rFonts w:hint="default" w:ascii="Times New Roman" w:hAnsi="Times New Roman" w:eastAsia="sans-serif"/>
          <w:b w:val="0"/>
          <w:bCs w:val="0"/>
          <w:i w:val="0"/>
          <w:iCs w:val="0"/>
          <w:caps w:val="0"/>
          <w:color w:val="212121"/>
          <w:spacing w:val="0"/>
          <w:sz w:val="24"/>
          <w:szCs w:val="24"/>
          <w:shd w:val="clear" w:fill="FFFFFF"/>
        </w:rPr>
        <w:t>Calculate the correlation matrix of numerical variables.Visualize correlations using a heatmap to identify strong relationships.</w:t>
      </w:r>
    </w:p>
    <w:p>
      <w:pPr>
        <w:pStyle w:val="10"/>
        <w:keepNext w:val="0"/>
        <w:keepLines w:val="0"/>
        <w:widowControl/>
        <w:suppressLineNumbers w:val="0"/>
        <w:shd w:val="clear" w:fill="FFFFFF"/>
        <w:spacing w:before="105" w:beforeAutospacing="0" w:after="72" w:afterAutospacing="0" w:line="360" w:lineRule="auto"/>
        <w:ind w:left="0" w:firstLine="0"/>
        <w:jc w:val="both"/>
        <w:rPr>
          <w:rStyle w:val="11"/>
          <w:rFonts w:hint="default" w:ascii="Times New Roman" w:hAnsi="Times New Roman" w:eastAsia="sans-serif" w:cs="Times New Roman"/>
          <w:b w:val="0"/>
          <w:bCs w:val="0"/>
          <w:i w:val="0"/>
          <w:iCs w:val="0"/>
          <w:caps w:val="0"/>
          <w:color w:val="212121"/>
          <w:spacing w:val="0"/>
          <w:sz w:val="24"/>
          <w:szCs w:val="24"/>
          <w:shd w:val="clear" w:fill="FFFFFF"/>
        </w:rPr>
      </w:pPr>
      <w:r>
        <w:rPr>
          <w:rStyle w:val="11"/>
          <w:rFonts w:hint="default" w:ascii="Times New Roman" w:hAnsi="Times New Roman" w:eastAsia="sans-serif"/>
          <w:b/>
          <w:bCs/>
          <w:i w:val="0"/>
          <w:iCs w:val="0"/>
          <w:caps w:val="0"/>
          <w:color w:val="212121"/>
          <w:spacing w:val="0"/>
          <w:sz w:val="24"/>
          <w:szCs w:val="24"/>
          <w:shd w:val="clear" w:fill="FFFFFF"/>
        </w:rPr>
        <w:t>Categorical Variables:</w:t>
      </w:r>
      <w:r>
        <w:rPr>
          <w:rStyle w:val="11"/>
          <w:rFonts w:hint="default" w:ascii="Times New Roman" w:hAnsi="Times New Roman" w:eastAsia="sans-serif"/>
          <w:b w:val="0"/>
          <w:bCs w:val="0"/>
          <w:i w:val="0"/>
          <w:iCs w:val="0"/>
          <w:caps w:val="0"/>
          <w:color w:val="212121"/>
          <w:spacing w:val="0"/>
          <w:sz w:val="24"/>
          <w:szCs w:val="24"/>
          <w:shd w:val="clear" w:fill="FFFFFF"/>
        </w:rPr>
        <w:t>Analyze the distribution of categorical variables.Create bar plots or pie charts to visualize the frequency of different categories.</w:t>
      </w:r>
    </w:p>
    <w:p>
      <w:pPr>
        <w:numPr>
          <w:numId w:val="0"/>
        </w:numPr>
        <w:spacing w:after="0"/>
        <w:ind w:right="0" w:rightChars="0"/>
        <w:jc w:val="both"/>
        <w:rPr>
          <w:rFonts w:hint="default" w:ascii="Times New Roman" w:hAnsi="Times New Roman" w:eastAsia="sans-serif" w:cs="Times New Roman"/>
          <w:b/>
          <w:bCs/>
          <w:i w:val="0"/>
          <w:iCs w:val="0"/>
          <w:caps w:val="0"/>
          <w:color w:val="212121"/>
          <w:spacing w:val="0"/>
          <w:sz w:val="24"/>
          <w:szCs w:val="24"/>
          <w:shd w:val="clear" w:fill="FFFFFF"/>
        </w:rPr>
      </w:pPr>
    </w:p>
    <w:p>
      <w:pPr>
        <w:numPr>
          <w:numId w:val="0"/>
        </w:numPr>
        <w:spacing w:after="0"/>
        <w:ind w:right="0" w:rightChars="0"/>
        <w:jc w:val="both"/>
        <w:rPr>
          <w:rFonts w:hint="default" w:ascii="Times New Roman" w:hAnsi="Times New Roman" w:eastAsia="sans-serif" w:cs="Times New Roman"/>
          <w:b/>
          <w:bCs/>
          <w:i w:val="0"/>
          <w:iCs w:val="0"/>
          <w:caps w:val="0"/>
          <w:color w:val="212121"/>
          <w:spacing w:val="0"/>
          <w:sz w:val="28"/>
          <w:szCs w:val="28"/>
          <w:shd w:val="clear" w:fill="FFFFFF"/>
        </w:rPr>
      </w:pPr>
      <w:r>
        <w:rPr>
          <w:rFonts w:hint="default" w:eastAsia="sans-serif" w:cs="Times New Roman"/>
          <w:b/>
          <w:bCs/>
          <w:i w:val="0"/>
          <w:iCs w:val="0"/>
          <w:caps w:val="0"/>
          <w:color w:val="212121"/>
          <w:spacing w:val="0"/>
          <w:sz w:val="28"/>
          <w:szCs w:val="28"/>
          <w:shd w:val="clear" w:fill="FFFFFF"/>
          <w:lang w:val="en-IN"/>
        </w:rPr>
        <w:t xml:space="preserve">4.3 </w:t>
      </w:r>
      <w:r>
        <w:rPr>
          <w:rFonts w:hint="default" w:ascii="Times New Roman" w:hAnsi="Times New Roman" w:eastAsia="sans-serif" w:cs="Times New Roman"/>
          <w:b/>
          <w:bCs/>
          <w:i w:val="0"/>
          <w:iCs w:val="0"/>
          <w:caps w:val="0"/>
          <w:color w:val="212121"/>
          <w:spacing w:val="0"/>
          <w:sz w:val="28"/>
          <w:szCs w:val="28"/>
          <w:shd w:val="clear" w:fill="FFFFFF"/>
        </w:rPr>
        <w:t>Data Preprocessing section</w:t>
      </w:r>
    </w:p>
    <w:p>
      <w:pPr>
        <w:spacing w:after="0"/>
        <w:jc w:val="both"/>
        <w:rPr>
          <w:rFonts w:hint="default" w:ascii="Times New Roman" w:hAnsi="Times New Roman" w:eastAsia="sans-serif" w:cs="Times New Roman"/>
          <w:b/>
          <w:bCs/>
          <w:i w:val="0"/>
          <w:iCs w:val="0"/>
          <w:caps w:val="0"/>
          <w:color w:val="212121"/>
          <w:spacing w:val="0"/>
          <w:sz w:val="24"/>
          <w:szCs w:val="24"/>
          <w:shd w:val="clear" w:fill="FFFFFF"/>
        </w:rPr>
      </w:pPr>
    </w:p>
    <w:p>
      <w:pPr>
        <w:numPr>
          <w:numId w:val="0"/>
        </w:numPr>
        <w:spacing w:after="0" w:line="360" w:lineRule="auto"/>
        <w:ind w:leftChars="0" w:right="0" w:rightChars="0"/>
        <w:jc w:val="both"/>
        <w:rPr>
          <w:rFonts w:hint="default"/>
          <w:b/>
          <w:bCs/>
          <w:sz w:val="24"/>
          <w:szCs w:val="24"/>
          <w:lang w:val="en-IN"/>
        </w:rPr>
      </w:pPr>
      <w:r>
        <w:rPr>
          <w:rFonts w:hint="default"/>
          <w:b/>
          <w:bCs/>
          <w:sz w:val="24"/>
          <w:szCs w:val="24"/>
        </w:rPr>
        <w:t>Data Cleaning</w:t>
      </w:r>
      <w:r>
        <w:rPr>
          <w:rFonts w:hint="default"/>
          <w:b/>
          <w:bCs/>
          <w:sz w:val="24"/>
          <w:szCs w:val="24"/>
          <w:lang w:val="en-IN"/>
        </w:rPr>
        <w:t xml:space="preserve"> </w:t>
      </w:r>
    </w:p>
    <w:p>
      <w:pPr>
        <w:spacing w:after="0" w:line="360" w:lineRule="auto"/>
        <w:jc w:val="both"/>
        <w:rPr>
          <w:rFonts w:hint="default"/>
          <w:b w:val="0"/>
          <w:bCs w:val="0"/>
          <w:sz w:val="24"/>
          <w:szCs w:val="24"/>
        </w:rPr>
      </w:pPr>
      <w:r>
        <w:rPr>
          <w:rFonts w:hint="default"/>
          <w:b/>
          <w:bCs/>
          <w:sz w:val="24"/>
          <w:szCs w:val="24"/>
        </w:rPr>
        <w:t>Handle missing values:</w:t>
      </w:r>
      <w:r>
        <w:rPr>
          <w:rFonts w:hint="default"/>
          <w:b w:val="0"/>
          <w:bCs w:val="0"/>
          <w:sz w:val="24"/>
          <w:szCs w:val="24"/>
        </w:rPr>
        <w:t xml:space="preserve"> Decide whether to remove rows or impute missing values based on the percentage of missing data and the nature of the problem.</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Remove duplicate rows:</w:t>
      </w:r>
      <w:r>
        <w:rPr>
          <w:rFonts w:hint="default"/>
          <w:b w:val="0"/>
          <w:bCs w:val="0"/>
          <w:sz w:val="24"/>
          <w:szCs w:val="24"/>
        </w:rPr>
        <w:t xml:space="preserve"> Check for and remove duplicated data points to avoid biasing your model.</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Handle outliers</w:t>
      </w:r>
      <w:r>
        <w:rPr>
          <w:rFonts w:hint="default"/>
          <w:b w:val="0"/>
          <w:bCs w:val="0"/>
          <w:sz w:val="24"/>
          <w:szCs w:val="24"/>
        </w:rPr>
        <w:t>: Identify and handle outliers that might negatively affect model performance.</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Feature Scaling</w:t>
      </w:r>
      <w:r>
        <w:rPr>
          <w:rFonts w:hint="default"/>
          <w:b w:val="0"/>
          <w:bCs w:val="0"/>
          <w:sz w:val="24"/>
          <w:szCs w:val="24"/>
        </w:rPr>
        <w:t>: Scale numerical features to the same range (e.g., using Min-Max scaling or Standardization) to prevent some features from dominating others during modeling.</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One-Hot Encoding</w:t>
      </w:r>
      <w:r>
        <w:rPr>
          <w:rFonts w:hint="default"/>
          <w:b w:val="0"/>
          <w:bCs w:val="0"/>
          <w:sz w:val="24"/>
          <w:szCs w:val="24"/>
        </w:rPr>
        <w:t>: Convert categorical variables into binary vectors to make them suitable for most machine learning algorithms.</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Label Encoding:</w:t>
      </w:r>
      <w:r>
        <w:rPr>
          <w:rFonts w:hint="default"/>
          <w:b w:val="0"/>
          <w:bCs w:val="0"/>
          <w:sz w:val="24"/>
          <w:szCs w:val="24"/>
        </w:rPr>
        <w:t xml:space="preserve"> Convert categorical variables into numeric labels when the order of categories matters.</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Feature Engineering</w:t>
      </w:r>
      <w:r>
        <w:rPr>
          <w:rFonts w:hint="default"/>
          <w:b w:val="0"/>
          <w:bCs w:val="0"/>
          <w:sz w:val="24"/>
          <w:szCs w:val="24"/>
        </w:rPr>
        <w:t>: Create new features that might be more informative or relevant for the problem. This can involve mathematical operations, combining existing features, or extracting relevant information.</w:t>
      </w:r>
    </w:p>
    <w:p>
      <w:pPr>
        <w:spacing w:after="0" w:line="360" w:lineRule="auto"/>
        <w:jc w:val="both"/>
        <w:rPr>
          <w:rFonts w:hint="default"/>
          <w:b w:val="0"/>
          <w:bCs w:val="0"/>
          <w:sz w:val="24"/>
          <w:szCs w:val="24"/>
        </w:rPr>
      </w:pPr>
    </w:p>
    <w:p>
      <w:pPr>
        <w:numPr>
          <w:numId w:val="0"/>
        </w:numPr>
        <w:spacing w:after="0" w:line="360" w:lineRule="auto"/>
        <w:ind w:leftChars="0" w:right="0" w:rightChars="0"/>
        <w:jc w:val="both"/>
        <w:rPr>
          <w:rFonts w:hint="default"/>
          <w:b w:val="0"/>
          <w:bCs w:val="0"/>
          <w:sz w:val="24"/>
          <w:szCs w:val="24"/>
        </w:rPr>
      </w:pPr>
      <w:r>
        <w:rPr>
          <w:rFonts w:hint="default"/>
          <w:b/>
          <w:bCs/>
          <w:sz w:val="24"/>
          <w:szCs w:val="24"/>
        </w:rPr>
        <w:t>Normalization and Standardization:</w:t>
      </w:r>
      <w:r>
        <w:rPr>
          <w:rFonts w:hint="default"/>
          <w:b w:val="0"/>
          <w:bCs w:val="0"/>
          <w:sz w:val="24"/>
          <w:szCs w:val="24"/>
        </w:rPr>
        <w:t>Normalize numerical features to a common scale (usually between 0 and 1) to prevent features with larger values from dominating the model.</w:t>
      </w:r>
    </w:p>
    <w:p>
      <w:pPr>
        <w:spacing w:after="0" w:line="360" w:lineRule="auto"/>
        <w:jc w:val="both"/>
        <w:rPr>
          <w:rFonts w:hint="default"/>
          <w:b w:val="0"/>
          <w:bCs w:val="0"/>
          <w:sz w:val="24"/>
          <w:szCs w:val="24"/>
        </w:rPr>
      </w:pPr>
      <w:r>
        <w:rPr>
          <w:rFonts w:hint="default"/>
          <w:b w:val="0"/>
          <w:bCs w:val="0"/>
          <w:sz w:val="24"/>
          <w:szCs w:val="24"/>
        </w:rPr>
        <w:t>Standardize features to have zero mean and unit variance, which can improve convergence and performance for some algorithms.</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Feature Selection:</w:t>
      </w:r>
      <w:r>
        <w:rPr>
          <w:rFonts w:hint="default"/>
          <w:b w:val="0"/>
          <w:bCs w:val="0"/>
          <w:sz w:val="24"/>
          <w:szCs w:val="24"/>
        </w:rPr>
        <w:t>Select the most relevant features to include in your model to reduce dimensionality and potentially improve model performance.Use techniques like feature importance scores, correlation analysis, and domain knowledge to guide feature selection.</w:t>
      </w:r>
    </w:p>
    <w:p>
      <w:pPr>
        <w:spacing w:after="0" w:line="360" w:lineRule="auto"/>
        <w:jc w:val="both"/>
        <w:rPr>
          <w:rFonts w:hint="default"/>
          <w:b w:val="0"/>
          <w:bCs w:val="0"/>
          <w:sz w:val="24"/>
          <w:szCs w:val="24"/>
        </w:rPr>
      </w:pPr>
    </w:p>
    <w:p>
      <w:pPr>
        <w:spacing w:after="0" w:line="360" w:lineRule="auto"/>
        <w:jc w:val="both"/>
        <w:rPr>
          <w:rFonts w:hint="default"/>
          <w:b w:val="0"/>
          <w:bCs w:val="0"/>
          <w:sz w:val="24"/>
          <w:szCs w:val="24"/>
        </w:rPr>
      </w:pPr>
      <w:r>
        <w:rPr>
          <w:rFonts w:hint="default"/>
          <w:b/>
          <w:bCs/>
          <w:sz w:val="24"/>
          <w:szCs w:val="24"/>
        </w:rPr>
        <w:t>Data Splitting:</w:t>
      </w:r>
      <w:r>
        <w:rPr>
          <w:rFonts w:hint="default"/>
          <w:b w:val="0"/>
          <w:bCs w:val="0"/>
          <w:sz w:val="24"/>
          <w:szCs w:val="24"/>
        </w:rPr>
        <w:t>Split your preprocessed data into training, validation, and test sets to evaluate your model's performance on unseen data. Common splits are 70-15-15 or 80-20.</w:t>
      </w:r>
    </w:p>
    <w:p>
      <w:pPr>
        <w:spacing w:after="0" w:line="360" w:lineRule="auto"/>
        <w:jc w:val="both"/>
        <w:rPr>
          <w:rFonts w:hint="default"/>
          <w:b w:val="0"/>
          <w:bCs w:val="0"/>
          <w:sz w:val="24"/>
          <w:szCs w:val="24"/>
        </w:rPr>
      </w:pPr>
    </w:p>
    <w:p>
      <w:pPr>
        <w:spacing w:after="0" w:line="360" w:lineRule="auto"/>
        <w:jc w:val="both"/>
        <w:rPr>
          <w:rFonts w:hint="default"/>
          <w:b/>
          <w:bCs/>
          <w:sz w:val="24"/>
          <w:szCs w:val="24"/>
        </w:rPr>
      </w:pPr>
      <w:r>
        <w:rPr>
          <w:rFonts w:hint="default"/>
          <w:b/>
          <w:bCs/>
          <w:sz w:val="24"/>
          <w:szCs w:val="24"/>
        </w:rPr>
        <w:t>Feature Scaling on Validation and Test Sets:</w:t>
      </w:r>
    </w:p>
    <w:p>
      <w:pPr>
        <w:spacing w:after="0" w:line="360" w:lineRule="auto"/>
        <w:jc w:val="both"/>
        <w:rPr>
          <w:rFonts w:hint="default"/>
          <w:b w:val="0"/>
          <w:bCs w:val="0"/>
          <w:sz w:val="24"/>
          <w:szCs w:val="24"/>
          <w:lang w:val="en-IN"/>
        </w:rPr>
      </w:pPr>
      <w:r>
        <w:rPr>
          <w:rFonts w:hint="default"/>
          <w:b w:val="0"/>
          <w:bCs w:val="0"/>
          <w:sz w:val="24"/>
          <w:szCs w:val="24"/>
        </w:rPr>
        <w:t>When scaling your features, use the scaling parameters (mean and standard deviation) computed from the training set to also transform the validation and test sets. This ensures consistency between different datasets</w:t>
      </w:r>
      <w:r>
        <w:rPr>
          <w:rFonts w:hint="default"/>
          <w:b w:val="0"/>
          <w:bCs w:val="0"/>
          <w:sz w:val="24"/>
          <w:szCs w:val="24"/>
          <w:lang w:val="en-IN"/>
        </w:rPr>
        <w:t>.</w:t>
      </w:r>
    </w:p>
    <w:p>
      <w:pPr>
        <w:spacing w:after="0" w:line="360" w:lineRule="auto"/>
        <w:jc w:val="both"/>
        <w:rPr>
          <w:rFonts w:hint="default"/>
          <w:b w:val="0"/>
          <w:bCs w:val="0"/>
          <w:sz w:val="24"/>
          <w:szCs w:val="24"/>
          <w:lang w:val="en-IN"/>
        </w:rPr>
      </w:pPr>
    </w:p>
    <w:p>
      <w:pPr>
        <w:numPr>
          <w:numId w:val="0"/>
        </w:numPr>
        <w:spacing w:after="0" w:line="360" w:lineRule="auto"/>
        <w:ind w:leftChars="0" w:right="0" w:rightChars="0"/>
        <w:jc w:val="both"/>
        <w:rPr>
          <w:rFonts w:hint="default" w:ascii="Times New Roman" w:hAnsi="Times New Roman" w:eastAsia="sans-serif"/>
          <w:b/>
          <w:bCs/>
          <w:i w:val="0"/>
          <w:iCs w:val="0"/>
          <w:caps w:val="0"/>
          <w:color w:val="212121"/>
          <w:spacing w:val="0"/>
          <w:sz w:val="24"/>
          <w:szCs w:val="24"/>
          <w:shd w:val="clear" w:fill="FFFFFF"/>
          <w:lang w:val="en-IN"/>
        </w:rPr>
      </w:pPr>
      <w:r>
        <w:rPr>
          <w:rFonts w:hint="default" w:eastAsia="sans-serif" w:cs="Times New Roman"/>
          <w:b/>
          <w:bCs/>
          <w:i w:val="0"/>
          <w:iCs w:val="0"/>
          <w:caps w:val="0"/>
          <w:color w:val="212121"/>
          <w:spacing w:val="0"/>
          <w:sz w:val="28"/>
          <w:szCs w:val="28"/>
          <w:shd w:val="clear" w:fill="FFFFFF"/>
          <w:lang w:val="en-IN"/>
        </w:rPr>
        <w:t xml:space="preserve">4.4 </w:t>
      </w:r>
      <w:r>
        <w:rPr>
          <w:rFonts w:hint="default" w:ascii="Times New Roman" w:hAnsi="Times New Roman" w:eastAsia="sans-serif" w:cs="Times New Roman"/>
          <w:b/>
          <w:bCs/>
          <w:i w:val="0"/>
          <w:iCs w:val="0"/>
          <w:caps w:val="0"/>
          <w:color w:val="212121"/>
          <w:spacing w:val="0"/>
          <w:sz w:val="28"/>
          <w:szCs w:val="28"/>
          <w:shd w:val="clear" w:fill="FFFFFF"/>
        </w:rPr>
        <w:t>During Model Build</w:t>
      </w:r>
      <w:r>
        <w:rPr>
          <w:rFonts w:hint="default" w:ascii="Times New Roman" w:hAnsi="Times New Roman" w:eastAsia="sans-serif" w:cs="Times New Roman"/>
          <w:b/>
          <w:bCs/>
          <w:i w:val="0"/>
          <w:iCs w:val="0"/>
          <w:caps w:val="0"/>
          <w:color w:val="212121"/>
          <w:spacing w:val="0"/>
          <w:sz w:val="28"/>
          <w:szCs w:val="28"/>
          <w:shd w:val="clear" w:fill="FFFFFF"/>
          <w:lang w:val="en-IN"/>
        </w:rPr>
        <w:t>ing:</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bCs/>
          <w:i w:val="0"/>
          <w:iCs w:val="0"/>
          <w:caps w:val="0"/>
          <w:color w:val="212121"/>
          <w:spacing w:val="0"/>
          <w:sz w:val="24"/>
          <w:szCs w:val="24"/>
          <w:shd w:val="clear" w:fill="FFFFFF"/>
          <w:lang w:val="en-IN"/>
        </w:rPr>
      </w:pPr>
      <w:r>
        <w:rPr>
          <w:rFonts w:hint="default" w:ascii="Times New Roman" w:hAnsi="Times New Roman" w:eastAsia="sans-serif"/>
          <w:b/>
          <w:bCs/>
          <w:i w:val="0"/>
          <w:iCs w:val="0"/>
          <w:caps w:val="0"/>
          <w:color w:val="212121"/>
          <w:spacing w:val="0"/>
          <w:sz w:val="24"/>
          <w:szCs w:val="24"/>
          <w:shd w:val="clear" w:fill="FFFFFF"/>
          <w:lang w:val="en-IN"/>
        </w:rPr>
        <w:t>Cross-Validation Score Calculation:</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r>
        <w:rPr>
          <w:rFonts w:hint="default" w:ascii="Times New Roman" w:hAnsi="Times New Roman" w:eastAsia="sans-serif"/>
          <w:b w:val="0"/>
          <w:bCs w:val="0"/>
          <w:i w:val="0"/>
          <w:iCs w:val="0"/>
          <w:caps w:val="0"/>
          <w:color w:val="212121"/>
          <w:spacing w:val="0"/>
          <w:sz w:val="24"/>
          <w:szCs w:val="24"/>
          <w:shd w:val="clear" w:fill="FFFFFF"/>
          <w:lang w:val="en-IN"/>
        </w:rPr>
        <w:t>For each model (Logistic Regression, K-Nearest Neighbors (KNN), Support Vector Machine (SVM), Classification and Regression Trees (CART), Random Forests, XGBoost, LightGBM), a common practice is to use k-fold cross-validation.In k-fold cross-validation, the dataset is divided into 'k' equally sized folds.For each fold, the model is trained on 'k-1' folds and tested on the remaining fold.This process is repeated 'k' times, each time using a different fold as the test set, and the average performance metric (e.g., accuracy, F1-score) across all 'k' folds is calculated. This is the cross-validation score.</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r>
        <w:rPr>
          <w:rFonts w:hint="default" w:ascii="Times New Roman" w:hAnsi="Times New Roman" w:eastAsia="sans-serif"/>
          <w:b/>
          <w:bCs/>
          <w:i w:val="0"/>
          <w:iCs w:val="0"/>
          <w:caps w:val="0"/>
          <w:color w:val="212121"/>
          <w:spacing w:val="0"/>
          <w:sz w:val="24"/>
          <w:szCs w:val="24"/>
          <w:shd w:val="clear" w:fill="FFFFFF"/>
          <w:lang w:val="en-IN"/>
        </w:rPr>
        <w:t>Hyperparameter Optimization:</w:t>
      </w:r>
      <w:r>
        <w:rPr>
          <w:rFonts w:hint="default" w:ascii="Times New Roman" w:hAnsi="Times New Roman" w:eastAsia="sans-serif"/>
          <w:b w:val="0"/>
          <w:bCs w:val="0"/>
          <w:i w:val="0"/>
          <w:iCs w:val="0"/>
          <w:caps w:val="0"/>
          <w:color w:val="212121"/>
          <w:spacing w:val="0"/>
          <w:sz w:val="24"/>
          <w:szCs w:val="24"/>
          <w:shd w:val="clear" w:fill="FFFFFF"/>
          <w:lang w:val="en-IN"/>
        </w:rPr>
        <w:t>After calculating the initial cross-validation score, the next step is to optimize the model's hyperparameters. Hyperparameters are settings that are not learned during training but affect how the model is trained and the complexity of the model.</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r>
        <w:rPr>
          <w:rFonts w:hint="default" w:ascii="Times New Roman" w:hAnsi="Times New Roman" w:eastAsia="sans-serif"/>
          <w:b w:val="0"/>
          <w:bCs w:val="0"/>
          <w:i w:val="0"/>
          <w:iCs w:val="0"/>
          <w:caps w:val="0"/>
          <w:color w:val="212121"/>
          <w:spacing w:val="0"/>
          <w:sz w:val="24"/>
          <w:szCs w:val="24"/>
          <w:shd w:val="clear" w:fill="FFFFFF"/>
          <w:lang w:val="en-IN"/>
        </w:rPr>
        <w:t>For Random Forests, XGBoost, and LightGBM, these hyperparameters include the number of trees, maximum depth of trees, learning rate, regularization parameters, and more.</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r>
        <w:rPr>
          <w:rFonts w:hint="default" w:ascii="Times New Roman" w:hAnsi="Times New Roman" w:eastAsia="sans-serif"/>
          <w:b w:val="0"/>
          <w:bCs w:val="0"/>
          <w:i w:val="0"/>
          <w:iCs w:val="0"/>
          <w:caps w:val="0"/>
          <w:color w:val="212121"/>
          <w:spacing w:val="0"/>
          <w:sz w:val="24"/>
          <w:szCs w:val="24"/>
          <w:shd w:val="clear" w:fill="FFFFFF"/>
          <w:lang w:val="en-IN"/>
        </w:rPr>
        <w:t>Hyperparameter optimization aims to find the best combination of hyperparameters that maximizes the cross-validation score.Techniques like grid search, random search, and more advanced methods like Bayesian optimization can be used for hyperparameter tuning.</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r>
        <w:rPr>
          <w:rFonts w:hint="default" w:ascii="Times New Roman" w:hAnsi="Times New Roman" w:eastAsia="sans-serif"/>
          <w:b/>
          <w:bCs/>
          <w:i w:val="0"/>
          <w:iCs w:val="0"/>
          <w:caps w:val="0"/>
          <w:color w:val="212121"/>
          <w:spacing w:val="0"/>
          <w:sz w:val="24"/>
          <w:szCs w:val="24"/>
          <w:shd w:val="clear" w:fill="FFFFFF"/>
          <w:lang w:val="en-IN"/>
        </w:rPr>
        <w:t>Impact on Cross-Validation Score:</w:t>
      </w:r>
      <w:r>
        <w:rPr>
          <w:rFonts w:hint="default" w:ascii="Times New Roman" w:hAnsi="Times New Roman" w:eastAsia="sans-serif"/>
          <w:b w:val="0"/>
          <w:bCs w:val="0"/>
          <w:i w:val="0"/>
          <w:iCs w:val="0"/>
          <w:caps w:val="0"/>
          <w:color w:val="212121"/>
          <w:spacing w:val="0"/>
          <w:sz w:val="24"/>
          <w:szCs w:val="24"/>
          <w:shd w:val="clear" w:fill="FFFFFF"/>
          <w:lang w:val="en-IN"/>
        </w:rPr>
        <w:t>Hyperparameter optimization aims to fine-tune the model to improve its generalization performance.By finding optimal hyperparameters, you're adjusting the model's behavior to better fit the data, which can lead to better cross-validation scores.</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r>
        <w:rPr>
          <w:rFonts w:hint="default" w:ascii="Times New Roman" w:hAnsi="Times New Roman" w:eastAsia="sans-serif"/>
          <w:b w:val="0"/>
          <w:bCs w:val="0"/>
          <w:i w:val="0"/>
          <w:iCs w:val="0"/>
          <w:caps w:val="0"/>
          <w:color w:val="212121"/>
          <w:spacing w:val="0"/>
          <w:sz w:val="24"/>
          <w:szCs w:val="24"/>
          <w:shd w:val="clear" w:fill="FFFFFF"/>
          <w:lang w:val="en-IN"/>
        </w:rPr>
        <w:t>For example, finding the right tree depth, learning rate, or number of estimators can significantly impact the model's bias-variance trade-off, resulting in better performance on unseen data.</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val="0"/>
          <w:bCs w:val="0"/>
          <w:i w:val="0"/>
          <w:iCs w:val="0"/>
          <w:caps w:val="0"/>
          <w:color w:val="212121"/>
          <w:spacing w:val="0"/>
          <w:sz w:val="24"/>
          <w:szCs w:val="24"/>
          <w:shd w:val="clear" w:fill="FFFFFF"/>
          <w:lang w:val="en-IN"/>
        </w:rPr>
      </w:pPr>
    </w:p>
    <w:p>
      <w:pPr>
        <w:widowControl w:val="0"/>
        <w:numPr>
          <w:numId w:val="0"/>
        </w:numPr>
        <w:autoSpaceDE w:val="0"/>
        <w:autoSpaceDN w:val="0"/>
        <w:spacing w:before="0" w:after="0" w:line="360" w:lineRule="auto"/>
        <w:ind w:right="0" w:rightChars="0"/>
        <w:jc w:val="both"/>
        <w:rPr>
          <w:rFonts w:hint="default" w:eastAsia="sans-serif"/>
          <w:b/>
          <w:bCs/>
          <w:i w:val="0"/>
          <w:iCs w:val="0"/>
          <w:caps w:val="0"/>
          <w:color w:val="212121"/>
          <w:spacing w:val="0"/>
          <w:sz w:val="28"/>
          <w:szCs w:val="28"/>
          <w:shd w:val="clear" w:fill="FFFFFF"/>
          <w:lang w:val="en-IN"/>
        </w:rPr>
      </w:pPr>
      <w:r>
        <w:rPr>
          <w:rFonts w:hint="default" w:eastAsia="sans-serif"/>
          <w:b/>
          <w:bCs/>
          <w:i w:val="0"/>
          <w:iCs w:val="0"/>
          <w:caps w:val="0"/>
          <w:color w:val="212121"/>
          <w:spacing w:val="0"/>
          <w:sz w:val="28"/>
          <w:szCs w:val="28"/>
          <w:shd w:val="clear" w:fill="FFFFFF"/>
          <w:lang w:val="en-IN"/>
        </w:rPr>
        <w:t>4.5 Result:</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b/>
          <w:bCs/>
          <w:i w:val="0"/>
          <w:iCs w:val="0"/>
          <w:caps w:val="0"/>
          <w:color w:val="212121"/>
          <w:spacing w:val="0"/>
          <w:sz w:val="24"/>
          <w:szCs w:val="24"/>
          <w:shd w:val="clear" w:fill="FFFFFF"/>
          <w:lang w:val="en-IN"/>
        </w:rPr>
      </w:pPr>
      <w:r>
        <w:rPr>
          <w:rFonts w:hint="default" w:ascii="Times New Roman" w:hAnsi="Times New Roman" w:eastAsia="sans-serif"/>
          <w:b/>
          <w:bCs/>
          <w:i w:val="0"/>
          <w:iCs w:val="0"/>
          <w:caps w:val="0"/>
          <w:color w:val="212121"/>
          <w:spacing w:val="0"/>
          <w:sz w:val="24"/>
          <w:szCs w:val="24"/>
          <w:shd w:val="clear" w:fill="FFFFFF"/>
          <w:lang w:val="en-IN"/>
        </w:rPr>
        <w:t>Evaluation and Model Selection:</w:t>
      </w:r>
    </w:p>
    <w:p>
      <w:pPr>
        <w:widowControl w:val="0"/>
        <w:numPr>
          <w:numId w:val="0"/>
        </w:numPr>
        <w:autoSpaceDE w:val="0"/>
        <w:autoSpaceDN w:val="0"/>
        <w:spacing w:before="0" w:after="0" w:line="360" w:lineRule="auto"/>
        <w:ind w:right="0" w:rightChars="0"/>
        <w:jc w:val="both"/>
        <w:rPr>
          <w:rFonts w:hint="default" w:ascii="Times New Roman" w:hAnsi="Times New Roman" w:eastAsia="sans-serif" w:cs="Times New Roman"/>
          <w:b w:val="0"/>
          <w:bCs w:val="0"/>
          <w:i w:val="0"/>
          <w:iCs w:val="0"/>
          <w:caps w:val="0"/>
          <w:color w:val="212121"/>
          <w:spacing w:val="0"/>
          <w:sz w:val="24"/>
          <w:szCs w:val="24"/>
          <w:shd w:val="clear" w:fill="FFFFFF"/>
          <w:lang w:val="en-IN"/>
        </w:rPr>
        <w:sectPr>
          <w:headerReference r:id="rId12" w:type="default"/>
          <w:footerReference r:id="rId13" w:type="default"/>
          <w:pgSz w:w="11920" w:h="16850"/>
          <w:pgMar w:top="1320" w:right="1220" w:bottom="1240" w:left="1320" w:header="0" w:footer="1022" w:gutter="0"/>
          <w:pgNumType w:fmt="decimal"/>
          <w:cols w:space="720" w:num="1"/>
        </w:sectPr>
      </w:pPr>
      <w:r>
        <w:rPr>
          <w:rFonts w:hint="default" w:ascii="Times New Roman" w:hAnsi="Times New Roman" w:eastAsia="sans-serif"/>
          <w:b w:val="0"/>
          <w:bCs w:val="0"/>
          <w:i w:val="0"/>
          <w:iCs w:val="0"/>
          <w:caps w:val="0"/>
          <w:color w:val="212121"/>
          <w:spacing w:val="0"/>
          <w:sz w:val="24"/>
          <w:szCs w:val="24"/>
          <w:shd w:val="clear" w:fill="FFFFFF"/>
          <w:lang w:val="en-IN"/>
        </w:rPr>
        <w:t>After hyperparameter optimization, you can compare the cross-validation scores of different models (Random Forests, XGBoost, LightGBM) and select the model with the highest cross-validation score as your final model.This final model should generalize well to new data and can be further evaluated on a separate test set to get an estimate of its performance on unseen data.</w:t>
      </w:r>
    </w:p>
    <w:p>
      <w:pPr>
        <w:pStyle w:val="7"/>
        <w:rPr>
          <w:b/>
          <w:sz w:val="30"/>
        </w:rPr>
      </w:pPr>
    </w:p>
    <w:p>
      <w:pPr>
        <w:pStyle w:val="2"/>
        <w:numPr>
          <w:ilvl w:val="0"/>
          <w:numId w:val="8"/>
        </w:numPr>
        <w:tabs>
          <w:tab w:val="left" w:pos="3585"/>
        </w:tabs>
        <w:spacing w:before="83" w:after="0" w:line="240" w:lineRule="auto"/>
        <w:ind w:left="3223" w:leftChars="0" w:right="0" w:rightChars="0"/>
        <w:jc w:val="left"/>
      </w:pPr>
      <w:bookmarkStart w:id="8" w:name="_TOC_250003"/>
      <w:bookmarkEnd w:id="8"/>
      <w:r>
        <w:t>Implementation</w:t>
      </w:r>
    </w:p>
    <w:p>
      <w:pPr>
        <w:pStyle w:val="7"/>
        <w:spacing w:before="5"/>
        <w:rPr>
          <w:b/>
        </w:rPr>
      </w:pPr>
    </w:p>
    <w:p>
      <w:pPr>
        <w:pStyle w:val="3"/>
        <w:spacing w:before="86"/>
        <w:ind w:left="120" w:firstLine="0"/>
      </w:pPr>
      <w:bookmarkStart w:id="9" w:name="_TOC_250002"/>
      <w:r>
        <w:t>5.1</w:t>
      </w:r>
      <w:r>
        <w:rPr>
          <w:spacing w:val="-5"/>
        </w:rPr>
        <w:t xml:space="preserve"> </w:t>
      </w:r>
      <w:r>
        <w:t>Source</w:t>
      </w:r>
      <w:r>
        <w:rPr>
          <w:spacing w:val="-6"/>
        </w:rPr>
        <w:t xml:space="preserve"> </w:t>
      </w:r>
      <w:bookmarkEnd w:id="9"/>
      <w:r>
        <w:t>Code</w:t>
      </w:r>
    </w:p>
    <w:p>
      <w:pPr>
        <w:pStyle w:val="7"/>
        <w:spacing w:before="9"/>
        <w:rPr>
          <w:b/>
          <w:sz w:val="29"/>
        </w:rPr>
      </w:pPr>
    </w:p>
    <w:p>
      <w:pPr>
        <w:pStyle w:val="7"/>
        <w:spacing w:before="10"/>
        <w:rPr>
          <w:rFonts w:hint="default"/>
          <w:b/>
          <w:sz w:val="24"/>
          <w:szCs w:val="24"/>
          <w:lang w:val="en-IN"/>
        </w:rPr>
      </w:pPr>
    </w:p>
    <w:p>
      <w:pPr>
        <w:spacing w:after="0" w:line="412" w:lineRule="auto"/>
        <w:rPr>
          <w:rFonts w:hint="default"/>
        </w:rPr>
      </w:pPr>
      <w:r>
        <w:rPr>
          <w:rFonts w:hint="default"/>
        </w:rPr>
        <w:t>#Installing necessary Libraries</w:t>
      </w:r>
    </w:p>
    <w:p>
      <w:pPr>
        <w:spacing w:after="0" w:line="412" w:lineRule="auto"/>
        <w:rPr>
          <w:rFonts w:hint="default"/>
        </w:rPr>
      </w:pPr>
      <w:r>
        <w:rPr>
          <w:rFonts w:hint="default"/>
        </w:rPr>
        <w:t>import numpy as np</w:t>
      </w:r>
    </w:p>
    <w:p>
      <w:pPr>
        <w:spacing w:after="0" w:line="412" w:lineRule="auto"/>
        <w:rPr>
          <w:rFonts w:hint="default"/>
        </w:rPr>
      </w:pPr>
      <w:r>
        <w:rPr>
          <w:rFonts w:hint="default"/>
        </w:rPr>
        <w:t>import pandas as pd</w:t>
      </w:r>
    </w:p>
    <w:p>
      <w:pPr>
        <w:spacing w:after="0" w:line="412" w:lineRule="auto"/>
        <w:rPr>
          <w:rFonts w:hint="default"/>
        </w:rPr>
      </w:pPr>
      <w:r>
        <w:rPr>
          <w:rFonts w:hint="default"/>
        </w:rPr>
        <w:t>import statsmodels.api as sm</w:t>
      </w:r>
    </w:p>
    <w:p>
      <w:pPr>
        <w:spacing w:after="0" w:line="412" w:lineRule="auto"/>
        <w:rPr>
          <w:rFonts w:hint="default"/>
        </w:rPr>
      </w:pPr>
      <w:r>
        <w:rPr>
          <w:rFonts w:hint="default"/>
        </w:rPr>
        <w:t>import seaborn as sns</w:t>
      </w:r>
    </w:p>
    <w:p>
      <w:pPr>
        <w:spacing w:after="0" w:line="412" w:lineRule="auto"/>
        <w:rPr>
          <w:rFonts w:hint="default"/>
        </w:rPr>
      </w:pPr>
      <w:r>
        <w:rPr>
          <w:rFonts w:hint="default"/>
        </w:rPr>
        <w:t>import matplotlib.pyplot as plt</w:t>
      </w:r>
    </w:p>
    <w:p>
      <w:pPr>
        <w:spacing w:after="0" w:line="412" w:lineRule="auto"/>
        <w:rPr>
          <w:rFonts w:hint="default"/>
        </w:rPr>
      </w:pPr>
      <w:r>
        <w:rPr>
          <w:rFonts w:hint="default"/>
        </w:rPr>
        <w:t>from sklearn.preprocessing import scale, StandardScaler</w:t>
      </w:r>
    </w:p>
    <w:p>
      <w:pPr>
        <w:spacing w:after="0" w:line="412" w:lineRule="auto"/>
        <w:rPr>
          <w:rFonts w:hint="default"/>
        </w:rPr>
      </w:pPr>
      <w:r>
        <w:rPr>
          <w:rFonts w:hint="default"/>
        </w:rPr>
        <w:t>from sklearn.model_selection import train_test_split, GridSearchCV, cross_val_score</w:t>
      </w:r>
    </w:p>
    <w:p>
      <w:pPr>
        <w:spacing w:after="0" w:line="412" w:lineRule="auto"/>
        <w:rPr>
          <w:rFonts w:hint="default"/>
        </w:rPr>
      </w:pPr>
      <w:r>
        <w:rPr>
          <w:rFonts w:hint="default"/>
        </w:rPr>
        <w:t>from sklearn.metrics import confusion_matrix, accuracy_score, mean_squared_error, r2_score, roc_auc_score, roc_curve, classification_report</w:t>
      </w:r>
    </w:p>
    <w:p>
      <w:pPr>
        <w:spacing w:after="0" w:line="412" w:lineRule="auto"/>
        <w:rPr>
          <w:rFonts w:hint="default"/>
        </w:rPr>
      </w:pPr>
      <w:r>
        <w:rPr>
          <w:rFonts w:hint="default"/>
        </w:rPr>
        <w:t>from sklearn.linear_model import LogisticRegression</w:t>
      </w:r>
    </w:p>
    <w:p>
      <w:pPr>
        <w:spacing w:after="0" w:line="412" w:lineRule="auto"/>
        <w:rPr>
          <w:rFonts w:hint="default"/>
        </w:rPr>
      </w:pPr>
      <w:r>
        <w:rPr>
          <w:rFonts w:hint="default"/>
        </w:rPr>
        <w:t>from sklearn.neighbors import KNeighborsClassifier</w:t>
      </w:r>
    </w:p>
    <w:p>
      <w:pPr>
        <w:spacing w:after="0" w:line="412" w:lineRule="auto"/>
        <w:rPr>
          <w:rFonts w:hint="default"/>
        </w:rPr>
      </w:pPr>
      <w:r>
        <w:rPr>
          <w:rFonts w:hint="default"/>
        </w:rPr>
        <w:t>from sklearn.svm import SVC</w:t>
      </w:r>
    </w:p>
    <w:p>
      <w:pPr>
        <w:spacing w:after="0" w:line="412" w:lineRule="auto"/>
        <w:rPr>
          <w:rFonts w:hint="default"/>
        </w:rPr>
      </w:pPr>
      <w:r>
        <w:rPr>
          <w:rFonts w:hint="default"/>
        </w:rPr>
        <w:t>from sklearn.neural_network import MLPClassifier</w:t>
      </w:r>
    </w:p>
    <w:p>
      <w:pPr>
        <w:spacing w:after="0" w:line="412" w:lineRule="auto"/>
        <w:rPr>
          <w:rFonts w:hint="default"/>
        </w:rPr>
      </w:pPr>
      <w:r>
        <w:rPr>
          <w:rFonts w:hint="default"/>
        </w:rPr>
        <w:t>from sklearn.tree import DecisionTreeClassifier</w:t>
      </w:r>
    </w:p>
    <w:p>
      <w:pPr>
        <w:spacing w:after="0" w:line="412" w:lineRule="auto"/>
        <w:rPr>
          <w:rFonts w:hint="default"/>
        </w:rPr>
      </w:pPr>
      <w:r>
        <w:rPr>
          <w:rFonts w:hint="default"/>
        </w:rPr>
        <w:t>from sklearn.ensemble import RandomForestClassifier</w:t>
      </w:r>
    </w:p>
    <w:p>
      <w:pPr>
        <w:spacing w:after="0" w:line="412" w:lineRule="auto"/>
        <w:rPr>
          <w:rFonts w:hint="default"/>
        </w:rPr>
      </w:pPr>
      <w:r>
        <w:rPr>
          <w:rFonts w:hint="default"/>
        </w:rPr>
        <w:t>from sklearn.ensemble import GradientBoostingClassifier</w:t>
      </w:r>
    </w:p>
    <w:p>
      <w:pPr>
        <w:spacing w:after="0" w:line="412" w:lineRule="auto"/>
        <w:rPr>
          <w:rFonts w:hint="default"/>
        </w:rPr>
      </w:pPr>
      <w:r>
        <w:rPr>
          <w:rFonts w:hint="default"/>
        </w:rPr>
        <w:t>from lightgbm import LGBMClassifier</w:t>
      </w:r>
    </w:p>
    <w:p>
      <w:pPr>
        <w:spacing w:after="0" w:line="412" w:lineRule="auto"/>
        <w:rPr>
          <w:rFonts w:hint="default"/>
        </w:rPr>
      </w:pPr>
      <w:r>
        <w:rPr>
          <w:rFonts w:hint="default"/>
        </w:rPr>
        <w:t>from sklearn.model_selection import KFold</w:t>
      </w:r>
    </w:p>
    <w:p>
      <w:pPr>
        <w:spacing w:after="0" w:line="412" w:lineRule="auto"/>
        <w:rPr>
          <w:rFonts w:hint="default"/>
        </w:rPr>
      </w:pPr>
      <w:r>
        <w:rPr>
          <w:rFonts w:hint="default"/>
        </w:rPr>
        <w:t>import warnings</w:t>
      </w:r>
    </w:p>
    <w:p>
      <w:pPr>
        <w:spacing w:after="0" w:line="412" w:lineRule="auto"/>
        <w:rPr>
          <w:rFonts w:hint="default"/>
        </w:rPr>
      </w:pPr>
      <w:r>
        <w:rPr>
          <w:rFonts w:hint="default"/>
        </w:rPr>
        <w:t>warnings.simplefilter(action = "ignore")</w:t>
      </w:r>
    </w:p>
    <w:p>
      <w:pPr>
        <w:spacing w:after="0" w:line="412" w:lineRule="auto"/>
        <w:rPr>
          <w:rFonts w:hint="default"/>
        </w:rPr>
      </w:pPr>
    </w:p>
    <w:p>
      <w:pPr>
        <w:spacing w:after="0" w:line="412" w:lineRule="auto"/>
        <w:rPr>
          <w:rFonts w:hint="default"/>
        </w:rPr>
      </w:pPr>
      <w:r>
        <w:rPr>
          <w:rFonts w:hint="default"/>
        </w:rPr>
        <w:t>#../input/pima-indians-diabetes-database/diabetes.csv</w:t>
      </w:r>
    </w:p>
    <w:p>
      <w:pPr>
        <w:spacing w:after="0" w:line="412" w:lineRule="auto"/>
        <w:rPr>
          <w:rFonts w:hint="default"/>
        </w:rPr>
      </w:pPr>
      <w:r>
        <w:rPr>
          <w:rFonts w:hint="default"/>
        </w:rPr>
        <w:t>df = pd.read_csv("diabetes.csv")</w:t>
      </w:r>
    </w:p>
    <w:p>
      <w:pPr>
        <w:spacing w:after="0" w:line="412" w:lineRule="auto"/>
        <w:rPr>
          <w:rFonts w:hint="default"/>
        </w:rPr>
      </w:pPr>
    </w:p>
    <w:p>
      <w:pPr>
        <w:spacing w:after="0" w:line="412" w:lineRule="auto"/>
        <w:rPr>
          <w:rFonts w:hint="default"/>
        </w:rPr>
      </w:pPr>
      <w:r>
        <w:rPr>
          <w:rFonts w:hint="default"/>
        </w:rPr>
        <w:t>df.head()</w:t>
      </w:r>
    </w:p>
    <w:p>
      <w:pPr>
        <w:spacing w:after="0" w:line="412" w:lineRule="auto"/>
        <w:rPr>
          <w:rFonts w:hint="default"/>
        </w:rPr>
      </w:pPr>
    </w:p>
    <w:p>
      <w:pPr>
        <w:spacing w:after="0" w:line="412" w:lineRule="auto"/>
        <w:rPr>
          <w:rFonts w:hint="default"/>
        </w:rPr>
      </w:pPr>
      <w:r>
        <w:rPr>
          <w:rFonts w:hint="default"/>
        </w:rPr>
        <w:t>df.info()</w:t>
      </w:r>
    </w:p>
    <w:p>
      <w:pPr>
        <w:spacing w:after="0" w:line="412" w:lineRule="auto"/>
        <w:rPr>
          <w:rFonts w:hint="default"/>
        </w:rPr>
      </w:pPr>
      <w:r>
        <w:rPr>
          <w:rFonts w:hint="default"/>
        </w:rPr>
        <w:t>df.describe()</w:t>
      </w:r>
    </w:p>
    <w:p>
      <w:pPr>
        <w:spacing w:after="0" w:line="412" w:lineRule="auto"/>
        <w:rPr>
          <w:rFonts w:hint="default"/>
        </w:rPr>
      </w:pPr>
      <w:r>
        <w:rPr>
          <w:rFonts w:hint="default"/>
        </w:rPr>
        <w:t>df.shape</w:t>
      </w:r>
    </w:p>
    <w:p>
      <w:pPr>
        <w:spacing w:after="0" w:line="412" w:lineRule="auto"/>
        <w:rPr>
          <w:rFonts w:hint="default"/>
        </w:rPr>
      </w:pPr>
    </w:p>
    <w:p>
      <w:pPr>
        <w:spacing w:after="0" w:line="412" w:lineRule="auto"/>
        <w:rPr>
          <w:rFonts w:hint="default"/>
        </w:rPr>
      </w:pPr>
      <w:r>
        <w:rPr>
          <w:rFonts w:hint="default"/>
        </w:rPr>
        <w:t># The histagram of the Age variable was reached.</w:t>
      </w:r>
    </w:p>
    <w:p>
      <w:pPr>
        <w:spacing w:after="0" w:line="412" w:lineRule="auto"/>
        <w:rPr>
          <w:rFonts w:hint="default"/>
        </w:rPr>
      </w:pPr>
      <w:r>
        <w:rPr>
          <w:rFonts w:hint="default"/>
        </w:rPr>
        <w:t>df["Age"].hist(edgecolor = "black");</w:t>
      </w:r>
    </w:p>
    <w:p>
      <w:pPr>
        <w:spacing w:after="0" w:line="412" w:lineRule="auto"/>
        <w:rPr>
          <w:rFonts w:hint="default"/>
        </w:rPr>
      </w:pPr>
    </w:p>
    <w:p>
      <w:pPr>
        <w:spacing w:after="0" w:line="412" w:lineRule="auto"/>
        <w:rPr>
          <w:rFonts w:hint="default"/>
        </w:rPr>
      </w:pPr>
      <w:r>
        <w:rPr>
          <w:rFonts w:hint="default"/>
        </w:rPr>
        <w:t>print("Max Age: " + str(df["Age"].max()) + " Min Age: " + str(df["Age"].min()))</w:t>
      </w:r>
    </w:p>
    <w:p>
      <w:pPr>
        <w:spacing w:after="0" w:line="412" w:lineRule="auto"/>
        <w:rPr>
          <w:rFonts w:hint="default"/>
        </w:rPr>
      </w:pPr>
    </w:p>
    <w:p>
      <w:pPr>
        <w:spacing w:after="0" w:line="412" w:lineRule="auto"/>
        <w:rPr>
          <w:rFonts w:hint="default"/>
        </w:rPr>
      </w:pPr>
      <w:r>
        <w:rPr>
          <w:rFonts w:hint="default"/>
        </w:rPr>
        <w:t># Histogram and density graphs of all variables were accessed.</w:t>
      </w:r>
    </w:p>
    <w:p>
      <w:pPr>
        <w:spacing w:after="0" w:line="412" w:lineRule="auto"/>
        <w:rPr>
          <w:rFonts w:hint="default"/>
        </w:rPr>
      </w:pPr>
      <w:r>
        <w:rPr>
          <w:rFonts w:hint="default"/>
        </w:rPr>
        <w:t>fig, ax = plt.subplots(4,2, figsize=(16,16))</w:t>
      </w:r>
    </w:p>
    <w:p>
      <w:pPr>
        <w:spacing w:after="0" w:line="412" w:lineRule="auto"/>
        <w:rPr>
          <w:rFonts w:hint="default"/>
        </w:rPr>
      </w:pPr>
      <w:r>
        <w:rPr>
          <w:rFonts w:hint="default"/>
        </w:rPr>
        <w:t>sns.distplot(df.Age, bins = 20, ax=ax[0,0])</w:t>
      </w:r>
    </w:p>
    <w:p>
      <w:pPr>
        <w:spacing w:after="0" w:line="412" w:lineRule="auto"/>
        <w:rPr>
          <w:rFonts w:hint="default"/>
        </w:rPr>
      </w:pPr>
      <w:r>
        <w:rPr>
          <w:rFonts w:hint="default"/>
        </w:rPr>
        <w:t>sns.distplot(df.Pregnancies, bins = 20, ax=ax[0,1])</w:t>
      </w:r>
    </w:p>
    <w:p>
      <w:pPr>
        <w:spacing w:after="0" w:line="412" w:lineRule="auto"/>
        <w:rPr>
          <w:rFonts w:hint="default"/>
        </w:rPr>
      </w:pPr>
      <w:r>
        <w:rPr>
          <w:rFonts w:hint="default"/>
        </w:rPr>
        <w:t>sns.distplot(df.Glucose, bins = 20, ax=ax[1,0])</w:t>
      </w:r>
    </w:p>
    <w:p>
      <w:pPr>
        <w:spacing w:after="0" w:line="412" w:lineRule="auto"/>
        <w:rPr>
          <w:rFonts w:hint="default"/>
        </w:rPr>
      </w:pPr>
      <w:r>
        <w:rPr>
          <w:rFonts w:hint="default"/>
        </w:rPr>
        <w:t>sns.distplot(df.BloodPressure, bins = 20, ax=ax[1,1])</w:t>
      </w:r>
    </w:p>
    <w:p>
      <w:pPr>
        <w:spacing w:after="0" w:line="412" w:lineRule="auto"/>
        <w:rPr>
          <w:rFonts w:hint="default"/>
        </w:rPr>
      </w:pPr>
      <w:r>
        <w:rPr>
          <w:rFonts w:hint="default"/>
        </w:rPr>
        <w:t>sns.distplot(df.SkinThickness, bins = 20, ax=ax[2,0])</w:t>
      </w:r>
    </w:p>
    <w:p>
      <w:pPr>
        <w:spacing w:after="0" w:line="412" w:lineRule="auto"/>
        <w:rPr>
          <w:rFonts w:hint="default"/>
        </w:rPr>
      </w:pPr>
      <w:r>
        <w:rPr>
          <w:rFonts w:hint="default"/>
        </w:rPr>
        <w:t>sns.distplot(df.Insulin, bins = 20, ax=ax[2,1])</w:t>
      </w:r>
    </w:p>
    <w:p>
      <w:pPr>
        <w:spacing w:after="0" w:line="412" w:lineRule="auto"/>
        <w:rPr>
          <w:rFonts w:hint="default"/>
        </w:rPr>
      </w:pPr>
      <w:r>
        <w:rPr>
          <w:rFonts w:hint="default"/>
        </w:rPr>
        <w:t>sns.distplot(df.DiabetesPedigreeFunction, bins = 20, ax=ax[3,0])</w:t>
      </w:r>
    </w:p>
    <w:p>
      <w:pPr>
        <w:spacing w:after="0" w:line="412" w:lineRule="auto"/>
        <w:rPr>
          <w:rFonts w:hint="default"/>
        </w:rPr>
      </w:pPr>
      <w:r>
        <w:rPr>
          <w:rFonts w:hint="default"/>
        </w:rPr>
        <w:t>sns.distplot(df.BMI, bins = 20, ax=ax[3,1])</w:t>
      </w:r>
    </w:p>
    <w:p>
      <w:pPr>
        <w:spacing w:after="0" w:line="412" w:lineRule="auto"/>
        <w:rPr>
          <w:rFonts w:hint="default"/>
        </w:rPr>
      </w:pPr>
    </w:p>
    <w:p>
      <w:pPr>
        <w:spacing w:after="0" w:line="412" w:lineRule="auto"/>
        <w:rPr>
          <w:rFonts w:hint="default"/>
        </w:rPr>
      </w:pPr>
      <w:r>
        <w:rPr>
          <w:rFonts w:hint="default"/>
        </w:rPr>
        <w:t>df.corr()</w:t>
      </w:r>
    </w:p>
    <w:p>
      <w:pPr>
        <w:spacing w:after="0" w:line="412" w:lineRule="auto"/>
        <w:rPr>
          <w:rFonts w:hint="default"/>
        </w:rPr>
      </w:pPr>
    </w:p>
    <w:p>
      <w:pPr>
        <w:spacing w:after="0" w:line="412" w:lineRule="auto"/>
        <w:rPr>
          <w:rFonts w:hint="default"/>
        </w:rPr>
      </w:pPr>
      <w:r>
        <w:rPr>
          <w:rFonts w:hint="default"/>
        </w:rPr>
        <w:t>f, ax = plt.subplots(figsize= [10,15])</w:t>
      </w:r>
    </w:p>
    <w:p>
      <w:pPr>
        <w:spacing w:after="0" w:line="412" w:lineRule="auto"/>
        <w:rPr>
          <w:rFonts w:hint="default"/>
        </w:rPr>
      </w:pPr>
      <w:r>
        <w:rPr>
          <w:rFonts w:hint="default"/>
        </w:rPr>
        <w:t>sns.heatmap(df.corr(), annot=True, fmt=".2f", ax=ax, cmap = "magma" )</w:t>
      </w:r>
    </w:p>
    <w:p>
      <w:pPr>
        <w:spacing w:after="0" w:line="412" w:lineRule="auto"/>
        <w:rPr>
          <w:rFonts w:hint="default"/>
        </w:rPr>
      </w:pPr>
      <w:r>
        <w:rPr>
          <w:rFonts w:hint="default"/>
        </w:rPr>
        <w:t>ax.set_title("Correlation Matrix", fontsize=10)</w:t>
      </w:r>
    </w:p>
    <w:p>
      <w:pPr>
        <w:spacing w:after="0" w:line="412" w:lineRule="auto"/>
        <w:rPr>
          <w:rFonts w:hint="default"/>
        </w:rPr>
      </w:pPr>
      <w:r>
        <w:rPr>
          <w:rFonts w:hint="default"/>
        </w:rPr>
        <w:t>plt.show()</w:t>
      </w:r>
    </w:p>
    <w:p>
      <w:pPr>
        <w:spacing w:after="0" w:line="412" w:lineRule="auto"/>
        <w:rPr>
          <w:rFonts w:hint="default"/>
        </w:rPr>
      </w:pPr>
    </w:p>
    <w:p>
      <w:pPr>
        <w:spacing w:after="0" w:line="412" w:lineRule="auto"/>
        <w:rPr>
          <w:rFonts w:hint="default"/>
        </w:rPr>
      </w:pPr>
      <w:r>
        <w:rPr>
          <w:rFonts w:hint="default"/>
        </w:rPr>
        <w:t>df[['Glucose','BloodPressure','SkinThickness','Insulin','BMI']] = df[['Glucose','BloodPressure','SkinThickness','Insulin','BMI']].replace(0,np.NaN)</w:t>
      </w:r>
    </w:p>
    <w:p>
      <w:pPr>
        <w:spacing w:after="0" w:line="412" w:lineRule="auto"/>
        <w:rPr>
          <w:rFonts w:hint="default"/>
        </w:rPr>
      </w:pPr>
    </w:p>
    <w:p>
      <w:pPr>
        <w:spacing w:after="0" w:line="412" w:lineRule="auto"/>
        <w:rPr>
          <w:rFonts w:hint="default"/>
        </w:rPr>
      </w:pPr>
      <w:r>
        <w:rPr>
          <w:rFonts w:hint="default"/>
        </w:rPr>
        <w:t>df.head()</w:t>
      </w:r>
    </w:p>
    <w:p>
      <w:pPr>
        <w:spacing w:after="0" w:line="412" w:lineRule="auto"/>
        <w:rPr>
          <w:rFonts w:hint="default"/>
        </w:rPr>
      </w:pPr>
    </w:p>
    <w:p>
      <w:pPr>
        <w:spacing w:after="0" w:line="412" w:lineRule="auto"/>
        <w:rPr>
          <w:rFonts w:hint="default"/>
        </w:rPr>
      </w:pPr>
      <w:r>
        <w:rPr>
          <w:rFonts w:hint="default"/>
        </w:rPr>
        <w:t>df.isnull().sum()</w:t>
      </w:r>
    </w:p>
    <w:p>
      <w:pPr>
        <w:spacing w:after="0" w:line="412" w:lineRule="auto"/>
        <w:rPr>
          <w:rFonts w:hint="default"/>
        </w:rPr>
      </w:pPr>
    </w:p>
    <w:p>
      <w:pPr>
        <w:spacing w:after="0" w:line="412" w:lineRule="auto"/>
        <w:rPr>
          <w:rFonts w:hint="default"/>
        </w:rPr>
      </w:pPr>
      <w:r>
        <w:rPr>
          <w:rFonts w:hint="default"/>
        </w:rPr>
        <w:t>import missingno as msno</w:t>
      </w:r>
    </w:p>
    <w:p>
      <w:pPr>
        <w:spacing w:after="0" w:line="412" w:lineRule="auto"/>
        <w:rPr>
          <w:rFonts w:hint="default"/>
        </w:rPr>
      </w:pPr>
      <w:r>
        <w:rPr>
          <w:rFonts w:hint="default"/>
        </w:rPr>
        <w:t>msno.bar(df);</w:t>
      </w:r>
    </w:p>
    <w:p>
      <w:pPr>
        <w:spacing w:after="0" w:line="412" w:lineRule="auto"/>
        <w:rPr>
          <w:rFonts w:hint="default"/>
        </w:rPr>
      </w:pPr>
    </w:p>
    <w:p>
      <w:pPr>
        <w:spacing w:after="0" w:line="412" w:lineRule="auto"/>
        <w:rPr>
          <w:rFonts w:hint="default"/>
        </w:rPr>
      </w:pPr>
      <w:r>
        <w:rPr>
          <w:rFonts w:hint="default"/>
        </w:rPr>
        <w:t>def median_target(var):</w:t>
      </w:r>
    </w:p>
    <w:p>
      <w:pPr>
        <w:spacing w:after="0" w:line="412" w:lineRule="auto"/>
        <w:rPr>
          <w:rFonts w:hint="default"/>
        </w:rPr>
      </w:pPr>
      <w:r>
        <w:rPr>
          <w:rFonts w:hint="default"/>
        </w:rPr>
        <w:t xml:space="preserve">    temp = df[df[var].notnull()]</w:t>
      </w:r>
    </w:p>
    <w:p>
      <w:pPr>
        <w:spacing w:after="0" w:line="412" w:lineRule="auto"/>
        <w:rPr>
          <w:rFonts w:hint="default"/>
        </w:rPr>
      </w:pPr>
      <w:r>
        <w:rPr>
          <w:rFonts w:hint="default"/>
        </w:rPr>
        <w:t xml:space="preserve">    temp = temp[[var, 'Outcome']].groupby(['Outcome'])[[var]].median().reset_index()</w:t>
      </w:r>
    </w:p>
    <w:p>
      <w:pPr>
        <w:spacing w:after="0" w:line="412" w:lineRule="auto"/>
        <w:rPr>
          <w:rFonts w:hint="default"/>
        </w:rPr>
      </w:pPr>
      <w:r>
        <w:rPr>
          <w:rFonts w:hint="default"/>
        </w:rPr>
        <w:t xml:space="preserve">    return temp</w:t>
      </w:r>
    </w:p>
    <w:p>
      <w:pPr>
        <w:spacing w:after="0" w:line="412" w:lineRule="auto"/>
        <w:rPr>
          <w:rFonts w:hint="default"/>
        </w:rPr>
      </w:pPr>
    </w:p>
    <w:p>
      <w:pPr>
        <w:spacing w:after="0" w:line="412" w:lineRule="auto"/>
        <w:rPr>
          <w:rFonts w:hint="default"/>
        </w:rPr>
      </w:pPr>
      <w:r>
        <w:rPr>
          <w:rFonts w:hint="default"/>
        </w:rPr>
        <w:t>columns = df.columns</w:t>
      </w:r>
    </w:p>
    <w:p>
      <w:pPr>
        <w:spacing w:after="0" w:line="412" w:lineRule="auto"/>
        <w:rPr>
          <w:rFonts w:hint="default"/>
        </w:rPr>
      </w:pPr>
      <w:r>
        <w:rPr>
          <w:rFonts w:hint="default"/>
        </w:rPr>
        <w:t>columns = columns.drop("Outcome")</w:t>
      </w:r>
    </w:p>
    <w:p>
      <w:pPr>
        <w:spacing w:after="0" w:line="412" w:lineRule="auto"/>
        <w:rPr>
          <w:rFonts w:hint="default"/>
        </w:rPr>
      </w:pPr>
      <w:r>
        <w:rPr>
          <w:rFonts w:hint="default"/>
        </w:rPr>
        <w:t>for i in columns:</w:t>
      </w:r>
    </w:p>
    <w:p>
      <w:pPr>
        <w:spacing w:after="0" w:line="412" w:lineRule="auto"/>
        <w:rPr>
          <w:rFonts w:hint="default"/>
        </w:rPr>
      </w:pPr>
      <w:r>
        <w:rPr>
          <w:rFonts w:hint="default"/>
        </w:rPr>
        <w:t xml:space="preserve">    median_target(i)</w:t>
      </w:r>
    </w:p>
    <w:p>
      <w:pPr>
        <w:spacing w:after="0" w:line="412" w:lineRule="auto"/>
        <w:rPr>
          <w:rFonts w:hint="default"/>
        </w:rPr>
      </w:pPr>
      <w:r>
        <w:rPr>
          <w:rFonts w:hint="default"/>
        </w:rPr>
        <w:t xml:space="preserve">    df.loc[(df['Outcome'] == 0 ) &amp; (df[i].isnull()), i] = median_target(i)[i][0]</w:t>
      </w:r>
    </w:p>
    <w:p>
      <w:pPr>
        <w:spacing w:after="0" w:line="412" w:lineRule="auto"/>
        <w:rPr>
          <w:rFonts w:hint="default"/>
        </w:rPr>
      </w:pPr>
      <w:r>
        <w:rPr>
          <w:rFonts w:hint="default"/>
        </w:rPr>
        <w:t xml:space="preserve">    df.loc[(df['Outcome'] == 1 ) &amp; (df[i].isnull()), i] = median_target(i)[i][1]</w:t>
      </w:r>
    </w:p>
    <w:p>
      <w:pPr>
        <w:spacing w:after="0" w:line="412" w:lineRule="auto"/>
        <w:rPr>
          <w:rFonts w:hint="default"/>
        </w:rPr>
      </w:pPr>
    </w:p>
    <w:p>
      <w:pPr>
        <w:spacing w:after="0" w:line="412" w:lineRule="auto"/>
        <w:rPr>
          <w:rFonts w:hint="default"/>
        </w:rPr>
      </w:pPr>
      <w:r>
        <w:rPr>
          <w:rFonts w:hint="default"/>
        </w:rPr>
        <w:t>df.head()</w:t>
      </w:r>
    </w:p>
    <w:p>
      <w:pPr>
        <w:spacing w:after="0" w:line="412" w:lineRule="auto"/>
        <w:rPr>
          <w:rFonts w:hint="default"/>
        </w:rPr>
      </w:pPr>
    </w:p>
    <w:p>
      <w:pPr>
        <w:spacing w:after="0" w:line="412" w:lineRule="auto"/>
        <w:rPr>
          <w:rFonts w:hint="default"/>
        </w:rPr>
      </w:pPr>
      <w:r>
        <w:rPr>
          <w:rFonts w:hint="default"/>
        </w:rPr>
        <w:t>import seaborn as sns</w:t>
      </w:r>
    </w:p>
    <w:p>
      <w:pPr>
        <w:spacing w:after="0" w:line="412" w:lineRule="auto"/>
        <w:rPr>
          <w:rFonts w:hint="default"/>
        </w:rPr>
      </w:pPr>
      <w:r>
        <w:rPr>
          <w:rFonts w:hint="default"/>
        </w:rPr>
        <w:t>sns.boxplot(x = df["Insulin"]);</w:t>
      </w:r>
    </w:p>
    <w:p>
      <w:pPr>
        <w:spacing w:after="0" w:line="412" w:lineRule="auto"/>
        <w:rPr>
          <w:rFonts w:hint="default"/>
        </w:rPr>
      </w:pPr>
    </w:p>
    <w:p>
      <w:pPr>
        <w:spacing w:after="0" w:line="412" w:lineRule="auto"/>
        <w:rPr>
          <w:rFonts w:hint="default"/>
        </w:rPr>
      </w:pPr>
      <w:r>
        <w:rPr>
          <w:rFonts w:hint="default"/>
        </w:rPr>
        <w:t>Q1 = df.Insulin.quantile(0.25)</w:t>
      </w:r>
    </w:p>
    <w:p>
      <w:pPr>
        <w:spacing w:after="0" w:line="412" w:lineRule="auto"/>
        <w:rPr>
          <w:rFonts w:hint="default"/>
        </w:rPr>
      </w:pPr>
      <w:r>
        <w:rPr>
          <w:rFonts w:hint="default"/>
        </w:rPr>
        <w:t>Q3 = df.Insulin.quantile(0.75)</w:t>
      </w:r>
    </w:p>
    <w:p>
      <w:pPr>
        <w:spacing w:after="0" w:line="412" w:lineRule="auto"/>
        <w:rPr>
          <w:rFonts w:hint="default"/>
        </w:rPr>
      </w:pPr>
      <w:r>
        <w:rPr>
          <w:rFonts w:hint="default"/>
        </w:rPr>
        <w:t>IQR = Q3-Q1</w:t>
      </w:r>
    </w:p>
    <w:p>
      <w:pPr>
        <w:spacing w:after="0" w:line="412" w:lineRule="auto"/>
        <w:rPr>
          <w:rFonts w:hint="default"/>
        </w:rPr>
      </w:pPr>
      <w:r>
        <w:rPr>
          <w:rFonts w:hint="default"/>
        </w:rPr>
        <w:t>lower = Q1 - 1.5*IQR</w:t>
      </w:r>
    </w:p>
    <w:p>
      <w:pPr>
        <w:spacing w:after="0" w:line="412" w:lineRule="auto"/>
        <w:rPr>
          <w:rFonts w:hint="default"/>
        </w:rPr>
      </w:pPr>
      <w:r>
        <w:rPr>
          <w:rFonts w:hint="default"/>
        </w:rPr>
        <w:t>upper = Q3 + 1.5*IQR</w:t>
      </w:r>
    </w:p>
    <w:p>
      <w:pPr>
        <w:spacing w:after="0" w:line="412" w:lineRule="auto"/>
        <w:rPr>
          <w:rFonts w:hint="default"/>
        </w:rPr>
      </w:pPr>
      <w:r>
        <w:rPr>
          <w:rFonts w:hint="default"/>
        </w:rPr>
        <w:t>df.loc[df["Insulin"] &gt; upper,"Insulin"] = upper</w:t>
      </w:r>
    </w:p>
    <w:p>
      <w:pPr>
        <w:spacing w:after="0" w:line="412" w:lineRule="auto"/>
        <w:rPr>
          <w:rFonts w:hint="default"/>
        </w:rPr>
      </w:pPr>
    </w:p>
    <w:p>
      <w:pPr>
        <w:spacing w:after="0" w:line="412" w:lineRule="auto"/>
        <w:rPr>
          <w:rFonts w:hint="default"/>
        </w:rPr>
      </w:pPr>
      <w:r>
        <w:rPr>
          <w:rFonts w:hint="default"/>
        </w:rPr>
        <w:t>import seaborn as sns</w:t>
      </w:r>
    </w:p>
    <w:p>
      <w:pPr>
        <w:spacing w:after="0" w:line="412" w:lineRule="auto"/>
        <w:rPr>
          <w:rFonts w:hint="default"/>
        </w:rPr>
      </w:pPr>
      <w:r>
        <w:rPr>
          <w:rFonts w:hint="default"/>
        </w:rPr>
        <w:t>sns.boxplot(x = df["Insulin"]);</w:t>
      </w:r>
    </w:p>
    <w:p>
      <w:pPr>
        <w:spacing w:after="0" w:line="412" w:lineRule="auto"/>
        <w:rPr>
          <w:rFonts w:hint="default"/>
        </w:rPr>
      </w:pPr>
    </w:p>
    <w:p>
      <w:pPr>
        <w:spacing w:after="0" w:line="412" w:lineRule="auto"/>
        <w:rPr>
          <w:rFonts w:hint="default"/>
        </w:rPr>
      </w:pPr>
      <w:r>
        <w:rPr>
          <w:rFonts w:hint="default"/>
        </w:rPr>
        <w:t>NewBMI = pd.Series(["Underweight", "Normal", "Overweight", "Obesity 1", "Obesity 2", "Obesity 3"], dtype = "category")</w:t>
      </w:r>
    </w:p>
    <w:p>
      <w:pPr>
        <w:spacing w:after="0" w:line="412" w:lineRule="auto"/>
        <w:rPr>
          <w:rFonts w:hint="default"/>
        </w:rPr>
      </w:pPr>
      <w:r>
        <w:rPr>
          <w:rFonts w:hint="default"/>
        </w:rPr>
        <w:t>df["NewBMI"] = NewBMI</w:t>
      </w:r>
    </w:p>
    <w:p>
      <w:pPr>
        <w:spacing w:after="0" w:line="412" w:lineRule="auto"/>
        <w:rPr>
          <w:rFonts w:hint="default"/>
        </w:rPr>
      </w:pPr>
      <w:r>
        <w:rPr>
          <w:rFonts w:hint="default"/>
        </w:rPr>
        <w:t>df.loc[df["BMI"] &lt; 18.5, "NewBMI"] = NewBMI[0]</w:t>
      </w:r>
    </w:p>
    <w:p>
      <w:pPr>
        <w:spacing w:after="0" w:line="412" w:lineRule="auto"/>
        <w:rPr>
          <w:rFonts w:hint="default"/>
        </w:rPr>
      </w:pPr>
      <w:r>
        <w:rPr>
          <w:rFonts w:hint="default"/>
        </w:rPr>
        <w:t>df.loc[(df["BMI"] &gt; 18.5) &amp; (df["BMI"] &lt;= 24.9), "NewBMI"] = NewBMI[1]</w:t>
      </w:r>
    </w:p>
    <w:p>
      <w:pPr>
        <w:spacing w:after="0" w:line="412" w:lineRule="auto"/>
        <w:rPr>
          <w:rFonts w:hint="default"/>
        </w:rPr>
      </w:pPr>
      <w:r>
        <w:rPr>
          <w:rFonts w:hint="default"/>
        </w:rPr>
        <w:t>df.loc[(df["BMI"] &gt; 24.9) &amp; (df["BMI"] &lt;= 29.9), "NewBMI"] = NewBMI[2]</w:t>
      </w:r>
    </w:p>
    <w:p>
      <w:pPr>
        <w:spacing w:after="0" w:line="412" w:lineRule="auto"/>
        <w:rPr>
          <w:rFonts w:hint="default"/>
        </w:rPr>
      </w:pPr>
      <w:r>
        <w:rPr>
          <w:rFonts w:hint="default"/>
        </w:rPr>
        <w:t>df.loc[(df["BMI"] &gt; 29.9) &amp; (df["BMI"] &lt;= 34.9), "NewBMI"] = NewBMI[3]</w:t>
      </w:r>
    </w:p>
    <w:p>
      <w:pPr>
        <w:spacing w:after="0" w:line="412" w:lineRule="auto"/>
        <w:rPr>
          <w:rFonts w:hint="default"/>
        </w:rPr>
      </w:pPr>
      <w:r>
        <w:rPr>
          <w:rFonts w:hint="default"/>
        </w:rPr>
        <w:t>df.loc[(df["BMI"] &gt; 34.9) &amp; (df["BMI"] &lt;= 39.9), "NewBMI"] = NewBMI[4]</w:t>
      </w:r>
    </w:p>
    <w:p>
      <w:pPr>
        <w:spacing w:after="0" w:line="412" w:lineRule="auto"/>
        <w:rPr>
          <w:rFonts w:hint="default"/>
        </w:rPr>
      </w:pPr>
      <w:r>
        <w:rPr>
          <w:rFonts w:hint="default"/>
        </w:rPr>
        <w:t>df.loc[df["BMI"] &gt; 39.9 ,"NewBMI"] = NewBMI[5]</w:t>
      </w:r>
    </w:p>
    <w:p>
      <w:pPr>
        <w:spacing w:after="0" w:line="412" w:lineRule="auto"/>
        <w:rPr>
          <w:rFonts w:hint="default"/>
        </w:rPr>
      </w:pPr>
    </w:p>
    <w:p>
      <w:pPr>
        <w:spacing w:after="0" w:line="412" w:lineRule="auto"/>
        <w:rPr>
          <w:rFonts w:hint="default"/>
        </w:rPr>
      </w:pPr>
      <w:r>
        <w:rPr>
          <w:rFonts w:hint="default"/>
        </w:rPr>
        <w:t>df.head()</w:t>
      </w:r>
    </w:p>
    <w:p>
      <w:pPr>
        <w:spacing w:after="0" w:line="412" w:lineRule="auto"/>
        <w:rPr>
          <w:rFonts w:hint="default"/>
        </w:rPr>
      </w:pPr>
    </w:p>
    <w:p>
      <w:pPr>
        <w:spacing w:after="0" w:line="412" w:lineRule="auto"/>
        <w:rPr>
          <w:rFonts w:hint="default"/>
        </w:rPr>
      </w:pPr>
      <w:r>
        <w:rPr>
          <w:rFonts w:hint="default"/>
        </w:rPr>
        <w:t>def set_insulin(row):</w:t>
      </w:r>
    </w:p>
    <w:p>
      <w:pPr>
        <w:spacing w:after="0" w:line="412" w:lineRule="auto"/>
        <w:rPr>
          <w:rFonts w:hint="default"/>
        </w:rPr>
      </w:pPr>
      <w:r>
        <w:rPr>
          <w:rFonts w:hint="default"/>
        </w:rPr>
        <w:t xml:space="preserve">    if row["Insulin"] &gt;= 16 and row["Insulin"] &lt;= 166:</w:t>
      </w:r>
    </w:p>
    <w:p>
      <w:pPr>
        <w:spacing w:after="0" w:line="412" w:lineRule="auto"/>
        <w:rPr>
          <w:rFonts w:hint="default"/>
        </w:rPr>
      </w:pPr>
      <w:r>
        <w:rPr>
          <w:rFonts w:hint="default"/>
        </w:rPr>
        <w:t xml:space="preserve">        return "Normal"</w:t>
      </w:r>
    </w:p>
    <w:p>
      <w:pPr>
        <w:spacing w:after="0" w:line="412" w:lineRule="auto"/>
        <w:rPr>
          <w:rFonts w:hint="default"/>
        </w:rPr>
      </w:pPr>
      <w:r>
        <w:rPr>
          <w:rFonts w:hint="default"/>
        </w:rPr>
        <w:t xml:space="preserve">    else:</w:t>
      </w:r>
    </w:p>
    <w:p>
      <w:pPr>
        <w:spacing w:after="0" w:line="412" w:lineRule="auto"/>
        <w:rPr>
          <w:rFonts w:hint="default"/>
        </w:rPr>
      </w:pPr>
      <w:r>
        <w:rPr>
          <w:rFonts w:hint="default"/>
        </w:rPr>
        <w:t xml:space="preserve">        return "Abnormal"</w:t>
      </w:r>
    </w:p>
    <w:p>
      <w:pPr>
        <w:spacing w:after="0" w:line="412" w:lineRule="auto"/>
        <w:rPr>
          <w:rFonts w:hint="default"/>
        </w:rPr>
      </w:pPr>
    </w:p>
    <w:p>
      <w:pPr>
        <w:spacing w:after="0" w:line="412" w:lineRule="auto"/>
        <w:rPr>
          <w:rFonts w:hint="default"/>
        </w:rPr>
      </w:pPr>
      <w:r>
        <w:rPr>
          <w:rFonts w:hint="default"/>
        </w:rPr>
        <w:t>df = df.assign(NewInsulinScore=df.apply(set_insulin, axis=1))</w:t>
      </w:r>
    </w:p>
    <w:p>
      <w:pPr>
        <w:spacing w:after="0" w:line="412" w:lineRule="auto"/>
        <w:rPr>
          <w:rFonts w:hint="default"/>
        </w:rPr>
      </w:pPr>
    </w:p>
    <w:p>
      <w:pPr>
        <w:spacing w:after="0" w:line="412" w:lineRule="auto"/>
        <w:rPr>
          <w:rFonts w:hint="default"/>
        </w:rPr>
      </w:pPr>
      <w:r>
        <w:rPr>
          <w:rFonts w:hint="default"/>
        </w:rPr>
        <w:t>df.head()</w:t>
      </w:r>
    </w:p>
    <w:p>
      <w:pPr>
        <w:spacing w:after="0" w:line="412" w:lineRule="auto"/>
        <w:rPr>
          <w:rFonts w:hint="default"/>
        </w:rPr>
      </w:pPr>
    </w:p>
    <w:p>
      <w:pPr>
        <w:spacing w:after="0" w:line="412" w:lineRule="auto"/>
        <w:rPr>
          <w:rFonts w:hint="default"/>
        </w:rPr>
      </w:pPr>
      <w:r>
        <w:rPr>
          <w:rFonts w:hint="default"/>
        </w:rPr>
        <w:t>NewGlucose = pd.Series(["Low", "Normal", "Overweight", "Secret", "High"], dtype = "category")</w:t>
      </w:r>
    </w:p>
    <w:p>
      <w:pPr>
        <w:spacing w:after="0" w:line="412" w:lineRule="auto"/>
        <w:rPr>
          <w:rFonts w:hint="default"/>
        </w:rPr>
      </w:pPr>
      <w:r>
        <w:rPr>
          <w:rFonts w:hint="default"/>
        </w:rPr>
        <w:t>df["NewGlucose"] = NewGlucose</w:t>
      </w:r>
    </w:p>
    <w:p>
      <w:pPr>
        <w:spacing w:after="0" w:line="412" w:lineRule="auto"/>
        <w:rPr>
          <w:rFonts w:hint="default"/>
        </w:rPr>
      </w:pPr>
      <w:r>
        <w:rPr>
          <w:rFonts w:hint="default"/>
        </w:rPr>
        <w:t>df.loc[df["Glucose"] &lt;= 70, "NewGlucose"] = NewGlucose[0]</w:t>
      </w:r>
    </w:p>
    <w:p>
      <w:pPr>
        <w:spacing w:after="0" w:line="412" w:lineRule="auto"/>
        <w:rPr>
          <w:rFonts w:hint="default"/>
        </w:rPr>
      </w:pPr>
      <w:r>
        <w:rPr>
          <w:rFonts w:hint="default"/>
        </w:rPr>
        <w:t>df.loc[(df["Glucose"] &gt; 70) &amp; (df["Glucose"] &lt;= 99), "NewGlucose"] = NewGlucose[1]</w:t>
      </w:r>
    </w:p>
    <w:p>
      <w:pPr>
        <w:spacing w:after="0" w:line="412" w:lineRule="auto"/>
        <w:rPr>
          <w:rFonts w:hint="default"/>
        </w:rPr>
      </w:pPr>
      <w:r>
        <w:rPr>
          <w:rFonts w:hint="default"/>
        </w:rPr>
        <w:t>df.loc[(df["Glucose"] &gt; 99) &amp; (df["Glucose"] &lt;= 126), "NewGlucose"] = NewGlucose[2]</w:t>
      </w:r>
    </w:p>
    <w:p>
      <w:pPr>
        <w:spacing w:after="0" w:line="412" w:lineRule="auto"/>
        <w:rPr>
          <w:rFonts w:hint="default"/>
        </w:rPr>
      </w:pPr>
      <w:r>
        <w:rPr>
          <w:rFonts w:hint="default"/>
        </w:rPr>
        <w:t>df.loc[df["Glucose"] &gt; 126 ,"NewGlucose"] = NewGlucose[3]</w:t>
      </w:r>
    </w:p>
    <w:p>
      <w:pPr>
        <w:spacing w:after="0" w:line="412" w:lineRule="auto"/>
        <w:rPr>
          <w:rFonts w:hint="default"/>
        </w:rPr>
      </w:pPr>
    </w:p>
    <w:p>
      <w:pPr>
        <w:spacing w:after="0" w:line="412" w:lineRule="auto"/>
        <w:rPr>
          <w:rFonts w:hint="default"/>
        </w:rPr>
      </w:pPr>
      <w:r>
        <w:rPr>
          <w:rFonts w:hint="default"/>
        </w:rPr>
        <w:t>df = pd.get_dummies(df, columns =["NewBMI","NewInsulinScore", "NewGlucose"], drop_first = True)</w:t>
      </w:r>
    </w:p>
    <w:p>
      <w:pPr>
        <w:spacing w:after="0" w:line="412" w:lineRule="auto"/>
        <w:rPr>
          <w:rFonts w:hint="default"/>
        </w:rPr>
      </w:pPr>
    </w:p>
    <w:p>
      <w:pPr>
        <w:spacing w:after="0" w:line="412" w:lineRule="auto"/>
        <w:rPr>
          <w:rFonts w:hint="default"/>
        </w:rPr>
      </w:pPr>
      <w:r>
        <w:rPr>
          <w:rFonts w:hint="default"/>
        </w:rPr>
        <w:t>categorical_df = df[['NewBMI_Obesity 1','NewBMI_Obesity 2', 'NewBMI_Obesity 3', 'NewBMI_Overweight','NewBMI_Underweight',</w:t>
      </w:r>
    </w:p>
    <w:p>
      <w:pPr>
        <w:spacing w:after="0" w:line="412" w:lineRule="auto"/>
        <w:rPr>
          <w:rFonts w:hint="default"/>
        </w:rPr>
      </w:pPr>
      <w:r>
        <w:rPr>
          <w:rFonts w:hint="default"/>
        </w:rPr>
        <w:t xml:space="preserve">                     'NewInsulinScore_Normal','NewGlucose_Low','NewGlucose_Normal', 'NewGlucose_Overweight', 'NewGlucose_Secret']]</w:t>
      </w:r>
    </w:p>
    <w:p>
      <w:pPr>
        <w:spacing w:after="0" w:line="412" w:lineRule="auto"/>
        <w:rPr>
          <w:rFonts w:hint="default"/>
        </w:rPr>
      </w:pPr>
    </w:p>
    <w:p>
      <w:pPr>
        <w:spacing w:after="0" w:line="412" w:lineRule="auto"/>
        <w:rPr>
          <w:rFonts w:hint="default"/>
        </w:rPr>
      </w:pPr>
      <w:r>
        <w:rPr>
          <w:rFonts w:hint="default"/>
        </w:rPr>
        <w:t>categorical_df.head()</w:t>
      </w:r>
    </w:p>
    <w:p>
      <w:pPr>
        <w:spacing w:after="0" w:line="412" w:lineRule="auto"/>
        <w:rPr>
          <w:rFonts w:hint="default"/>
        </w:rPr>
      </w:pPr>
    </w:p>
    <w:p>
      <w:pPr>
        <w:spacing w:after="0" w:line="412" w:lineRule="auto"/>
        <w:rPr>
          <w:rFonts w:hint="default"/>
        </w:rPr>
      </w:pPr>
      <w:r>
        <w:rPr>
          <w:rFonts w:hint="default"/>
        </w:rPr>
        <w:t>y = df["Outcome"]</w:t>
      </w:r>
    </w:p>
    <w:p>
      <w:pPr>
        <w:spacing w:after="0" w:line="412" w:lineRule="auto"/>
        <w:rPr>
          <w:rFonts w:hint="default"/>
        </w:rPr>
      </w:pPr>
      <w:r>
        <w:rPr>
          <w:rFonts w:hint="default"/>
        </w:rPr>
        <w:t>X = df.drop(["Outcome",'NewBMI_Obesity 1','NewBMI_Obesity 2', 'NewBMI_Obesity 3', 'NewBMI_Overweight','NewBMI_Underweight',</w:t>
      </w:r>
    </w:p>
    <w:p>
      <w:pPr>
        <w:spacing w:after="0" w:line="412" w:lineRule="auto"/>
        <w:rPr>
          <w:rFonts w:hint="default"/>
        </w:rPr>
      </w:pPr>
      <w:r>
        <w:rPr>
          <w:rFonts w:hint="default"/>
        </w:rPr>
        <w:t xml:space="preserve">                     'NewInsulinScore_Normal','NewGlucose_Low','NewGlucose_Normal', 'NewGlucose_Overweight', 'NewGlucose_Secret'], axis = 1)</w:t>
      </w:r>
    </w:p>
    <w:p>
      <w:pPr>
        <w:spacing w:after="0" w:line="412" w:lineRule="auto"/>
        <w:rPr>
          <w:rFonts w:hint="default"/>
        </w:rPr>
      </w:pPr>
      <w:r>
        <w:rPr>
          <w:rFonts w:hint="default"/>
        </w:rPr>
        <w:t>cols = X.columns</w:t>
      </w:r>
    </w:p>
    <w:p>
      <w:pPr>
        <w:spacing w:after="0" w:line="412" w:lineRule="auto"/>
        <w:rPr>
          <w:rFonts w:hint="default"/>
        </w:rPr>
      </w:pPr>
      <w:r>
        <w:rPr>
          <w:rFonts w:hint="default"/>
        </w:rPr>
        <w:t>index = X.index</w:t>
      </w:r>
    </w:p>
    <w:p>
      <w:pPr>
        <w:spacing w:after="0" w:line="412" w:lineRule="auto"/>
        <w:rPr>
          <w:rFonts w:hint="default"/>
        </w:rPr>
      </w:pPr>
    </w:p>
    <w:p>
      <w:pPr>
        <w:spacing w:after="0" w:line="412" w:lineRule="auto"/>
        <w:rPr>
          <w:rFonts w:hint="default"/>
        </w:rPr>
      </w:pPr>
      <w:r>
        <w:rPr>
          <w:rFonts w:hint="default"/>
        </w:rPr>
        <w:t>from sklearn.preprocessing import RobustScaler</w:t>
      </w:r>
    </w:p>
    <w:p>
      <w:pPr>
        <w:spacing w:after="0" w:line="412" w:lineRule="auto"/>
        <w:rPr>
          <w:rFonts w:hint="default"/>
        </w:rPr>
      </w:pPr>
      <w:r>
        <w:rPr>
          <w:rFonts w:hint="default"/>
        </w:rPr>
        <w:t>transformer = RobustScaler().fit(X)</w:t>
      </w:r>
    </w:p>
    <w:p>
      <w:pPr>
        <w:spacing w:after="0" w:line="412" w:lineRule="auto"/>
        <w:rPr>
          <w:rFonts w:hint="default"/>
        </w:rPr>
      </w:pPr>
      <w:r>
        <w:rPr>
          <w:rFonts w:hint="default"/>
        </w:rPr>
        <w:t>X = transformer.transform(X)</w:t>
      </w:r>
    </w:p>
    <w:p>
      <w:pPr>
        <w:spacing w:after="0" w:line="412" w:lineRule="auto"/>
        <w:rPr>
          <w:rFonts w:hint="default"/>
        </w:rPr>
      </w:pPr>
      <w:r>
        <w:rPr>
          <w:rFonts w:hint="default"/>
        </w:rPr>
        <w:t>X = pd.DataFrame(X, columns = cols, index = index)</w:t>
      </w:r>
    </w:p>
    <w:p>
      <w:pPr>
        <w:spacing w:after="0" w:line="412" w:lineRule="auto"/>
        <w:rPr>
          <w:rFonts w:hint="default"/>
        </w:rPr>
      </w:pPr>
    </w:p>
    <w:p>
      <w:pPr>
        <w:spacing w:after="0" w:line="412" w:lineRule="auto"/>
        <w:rPr>
          <w:rFonts w:hint="default"/>
        </w:rPr>
      </w:pPr>
      <w:r>
        <w:rPr>
          <w:rFonts w:hint="default"/>
        </w:rPr>
        <w:t>X = pd.concat([X,categorical_df], axis = 1)</w:t>
      </w:r>
    </w:p>
    <w:p>
      <w:pPr>
        <w:spacing w:after="0" w:line="412" w:lineRule="auto"/>
        <w:rPr>
          <w:rFonts w:hint="default"/>
        </w:rPr>
      </w:pPr>
    </w:p>
    <w:p>
      <w:pPr>
        <w:spacing w:after="0" w:line="412" w:lineRule="auto"/>
        <w:rPr>
          <w:rFonts w:hint="default"/>
        </w:rPr>
      </w:pPr>
      <w:r>
        <w:rPr>
          <w:rFonts w:hint="default"/>
        </w:rPr>
        <w:t>X.head()</w:t>
      </w:r>
    </w:p>
    <w:p>
      <w:pPr>
        <w:spacing w:after="0" w:line="412" w:lineRule="auto"/>
        <w:rPr>
          <w:rFonts w:hint="default"/>
        </w:rPr>
      </w:pPr>
      <w:r>
        <w:rPr>
          <w:rFonts w:hint="default"/>
        </w:rPr>
        <w:t>y.head()</w:t>
      </w:r>
    </w:p>
    <w:p>
      <w:pPr>
        <w:spacing w:after="0" w:line="412" w:lineRule="auto"/>
        <w:rPr>
          <w:rFonts w:hint="default"/>
        </w:rPr>
      </w:pPr>
    </w:p>
    <w:p>
      <w:pPr>
        <w:spacing w:after="0" w:line="412" w:lineRule="auto"/>
        <w:rPr>
          <w:rFonts w:hint="default"/>
        </w:rPr>
      </w:pPr>
      <w:r>
        <w:rPr>
          <w:rFonts w:hint="default"/>
        </w:rPr>
        <w:t>models = []</w:t>
      </w:r>
    </w:p>
    <w:p>
      <w:pPr>
        <w:spacing w:after="0" w:line="412" w:lineRule="auto"/>
        <w:rPr>
          <w:rFonts w:hint="default"/>
        </w:rPr>
      </w:pPr>
      <w:r>
        <w:rPr>
          <w:rFonts w:hint="default"/>
        </w:rPr>
        <w:t>models.append(('LR', LogisticRegression(random_state = 12345)))</w:t>
      </w:r>
    </w:p>
    <w:p>
      <w:pPr>
        <w:spacing w:after="0" w:line="412" w:lineRule="auto"/>
        <w:rPr>
          <w:rFonts w:hint="default"/>
        </w:rPr>
      </w:pPr>
      <w:r>
        <w:rPr>
          <w:rFonts w:hint="default"/>
        </w:rPr>
        <w:t>models.append(('KNN', KNeighborsClassifier()))</w:t>
      </w:r>
    </w:p>
    <w:p>
      <w:pPr>
        <w:spacing w:after="0" w:line="412" w:lineRule="auto"/>
        <w:rPr>
          <w:rFonts w:hint="default"/>
        </w:rPr>
      </w:pPr>
      <w:r>
        <w:rPr>
          <w:rFonts w:hint="default"/>
        </w:rPr>
        <w:t>models.append(('CART', DecisionTreeClassifier(random_state = 12345)))</w:t>
      </w:r>
    </w:p>
    <w:p>
      <w:pPr>
        <w:spacing w:after="0" w:line="412" w:lineRule="auto"/>
        <w:rPr>
          <w:rFonts w:hint="default"/>
        </w:rPr>
      </w:pPr>
      <w:r>
        <w:rPr>
          <w:rFonts w:hint="default"/>
        </w:rPr>
        <w:t>models.append(('RF', RandomForestClassifier(random_state = 12345)))</w:t>
      </w:r>
    </w:p>
    <w:p>
      <w:pPr>
        <w:spacing w:after="0" w:line="412" w:lineRule="auto"/>
        <w:rPr>
          <w:rFonts w:hint="default"/>
        </w:rPr>
      </w:pPr>
      <w:r>
        <w:rPr>
          <w:rFonts w:hint="default"/>
        </w:rPr>
        <w:t>models.append(('SVM', SVC(gamma='auto', random_state = 12345)))</w:t>
      </w:r>
    </w:p>
    <w:p>
      <w:pPr>
        <w:spacing w:after="0" w:line="412" w:lineRule="auto"/>
        <w:rPr>
          <w:rFonts w:hint="default"/>
        </w:rPr>
      </w:pPr>
      <w:r>
        <w:rPr>
          <w:rFonts w:hint="default"/>
        </w:rPr>
        <w:t>models.append(('XGB', GradientBoostingClassifier(random_state = 12345)))</w:t>
      </w:r>
    </w:p>
    <w:p>
      <w:pPr>
        <w:spacing w:after="0" w:line="412" w:lineRule="auto"/>
        <w:rPr>
          <w:rFonts w:hint="default"/>
        </w:rPr>
      </w:pPr>
      <w:r>
        <w:rPr>
          <w:rFonts w:hint="default"/>
        </w:rPr>
        <w:t>models.append(("LightGBM", LGBMClassifier(random_state = 12345)))</w:t>
      </w:r>
    </w:p>
    <w:p>
      <w:pPr>
        <w:spacing w:after="0" w:line="412" w:lineRule="auto"/>
        <w:rPr>
          <w:rFonts w:hint="default"/>
        </w:rPr>
      </w:pPr>
    </w:p>
    <w:p>
      <w:pPr>
        <w:spacing w:after="0" w:line="412" w:lineRule="auto"/>
        <w:rPr>
          <w:rFonts w:hint="default"/>
        </w:rPr>
      </w:pPr>
    </w:p>
    <w:p>
      <w:pPr>
        <w:spacing w:after="0" w:line="412" w:lineRule="auto"/>
        <w:rPr>
          <w:rFonts w:hint="default"/>
        </w:rPr>
      </w:pPr>
      <w:r>
        <w:rPr>
          <w:rFonts w:hint="default"/>
        </w:rPr>
        <w:t>results = []</w:t>
      </w:r>
    </w:p>
    <w:p>
      <w:pPr>
        <w:spacing w:after="0" w:line="412" w:lineRule="auto"/>
        <w:rPr>
          <w:rFonts w:hint="default"/>
        </w:rPr>
      </w:pPr>
      <w:r>
        <w:rPr>
          <w:rFonts w:hint="default"/>
        </w:rPr>
        <w:t>names = []</w:t>
      </w:r>
    </w:p>
    <w:p>
      <w:pPr>
        <w:spacing w:after="0" w:line="412" w:lineRule="auto"/>
        <w:rPr>
          <w:rFonts w:hint="default"/>
        </w:rPr>
      </w:pPr>
    </w:p>
    <w:p>
      <w:pPr>
        <w:spacing w:after="0" w:line="412" w:lineRule="auto"/>
        <w:rPr>
          <w:rFonts w:hint="default"/>
        </w:rPr>
      </w:pPr>
      <w:r>
        <w:rPr>
          <w:rFonts w:hint="default"/>
        </w:rPr>
        <w:t>from sklearn.model_selection import KFold, cross_val_score</w:t>
      </w:r>
    </w:p>
    <w:p>
      <w:pPr>
        <w:spacing w:after="0" w:line="412" w:lineRule="auto"/>
        <w:rPr>
          <w:rFonts w:hint="default"/>
        </w:rPr>
      </w:pPr>
      <w:r>
        <w:rPr>
          <w:rFonts w:hint="default"/>
        </w:rPr>
        <w:t>import matplotlib.pyplot as plt</w:t>
      </w:r>
    </w:p>
    <w:p>
      <w:pPr>
        <w:spacing w:after="0" w:line="412" w:lineRule="auto"/>
        <w:rPr>
          <w:rFonts w:hint="default"/>
        </w:rPr>
      </w:pPr>
    </w:p>
    <w:p>
      <w:pPr>
        <w:spacing w:after="0" w:line="412" w:lineRule="auto"/>
        <w:rPr>
          <w:rFonts w:hint="default"/>
        </w:rPr>
      </w:pPr>
      <w:r>
        <w:rPr>
          <w:rFonts w:hint="default"/>
        </w:rPr>
        <w:t>results = []</w:t>
      </w:r>
    </w:p>
    <w:p>
      <w:pPr>
        <w:spacing w:after="0" w:line="412" w:lineRule="auto"/>
        <w:rPr>
          <w:rFonts w:hint="default"/>
        </w:rPr>
      </w:pPr>
      <w:r>
        <w:rPr>
          <w:rFonts w:hint="default"/>
        </w:rPr>
        <w:t>names = []</w:t>
      </w:r>
    </w:p>
    <w:p>
      <w:pPr>
        <w:spacing w:after="0" w:line="412" w:lineRule="auto"/>
        <w:rPr>
          <w:rFonts w:hint="default"/>
        </w:rPr>
      </w:pPr>
    </w:p>
    <w:p>
      <w:pPr>
        <w:spacing w:after="0" w:line="412" w:lineRule="auto"/>
        <w:rPr>
          <w:rFonts w:hint="default"/>
        </w:rPr>
      </w:pPr>
      <w:r>
        <w:rPr>
          <w:rFonts w:hint="default"/>
        </w:rPr>
        <w:t># Define the models</w:t>
      </w:r>
    </w:p>
    <w:p>
      <w:pPr>
        <w:spacing w:after="0" w:line="412" w:lineRule="auto"/>
        <w:rPr>
          <w:rFonts w:hint="default"/>
        </w:rPr>
      </w:pPr>
    </w:p>
    <w:p>
      <w:pPr>
        <w:spacing w:after="0" w:line="412" w:lineRule="auto"/>
        <w:rPr>
          <w:rFonts w:hint="default"/>
        </w:rPr>
      </w:pPr>
      <w:r>
        <w:rPr>
          <w:rFonts w:hint="default"/>
        </w:rPr>
        <w:t>for index, (name, model) in enumerate(models):</w:t>
      </w:r>
    </w:p>
    <w:p>
      <w:pPr>
        <w:spacing w:after="0" w:line="412" w:lineRule="auto"/>
        <w:rPr>
          <w:rFonts w:hint="default"/>
        </w:rPr>
      </w:pPr>
      <w:r>
        <w:rPr>
          <w:rFonts w:hint="default"/>
        </w:rPr>
        <w:t xml:space="preserve">    kfold = KFold(n_splits=10)</w:t>
      </w:r>
    </w:p>
    <w:p>
      <w:pPr>
        <w:spacing w:after="0" w:line="412" w:lineRule="auto"/>
        <w:rPr>
          <w:rFonts w:hint="default"/>
        </w:rPr>
      </w:pPr>
      <w:r>
        <w:rPr>
          <w:rFonts w:hint="default"/>
        </w:rPr>
        <w:t xml:space="preserve">    cv_results = cross_val_score(model, X, y, cv=kfold, scoring="accuracy")</w:t>
      </w:r>
    </w:p>
    <w:p>
      <w:pPr>
        <w:spacing w:after="0" w:line="412" w:lineRule="auto"/>
        <w:rPr>
          <w:rFonts w:hint="default"/>
        </w:rPr>
      </w:pPr>
      <w:r>
        <w:rPr>
          <w:rFonts w:hint="default"/>
        </w:rPr>
        <w:t xml:space="preserve">    results.append(cv_results)</w:t>
      </w:r>
    </w:p>
    <w:p>
      <w:pPr>
        <w:spacing w:after="0" w:line="412" w:lineRule="auto"/>
        <w:rPr>
          <w:rFonts w:hint="default"/>
        </w:rPr>
      </w:pPr>
      <w:r>
        <w:rPr>
          <w:rFonts w:hint="default"/>
        </w:rPr>
        <w:t xml:space="preserve">    names.append(name)</w:t>
      </w:r>
    </w:p>
    <w:p>
      <w:pPr>
        <w:spacing w:after="0" w:line="412" w:lineRule="auto"/>
        <w:rPr>
          <w:rFonts w:hint="default"/>
        </w:rPr>
      </w:pPr>
      <w:r>
        <w:rPr>
          <w:rFonts w:hint="default"/>
        </w:rPr>
        <w:t xml:space="preserve">    msg = f"{name}: {cv_results.mean()} ({cv_results.std()})"</w:t>
      </w:r>
    </w:p>
    <w:p>
      <w:pPr>
        <w:spacing w:after="0" w:line="412" w:lineRule="auto"/>
        <w:rPr>
          <w:rFonts w:hint="default"/>
        </w:rPr>
      </w:pPr>
      <w:r>
        <w:rPr>
          <w:rFonts w:hint="default"/>
        </w:rPr>
        <w:t xml:space="preserve">    print(msg)</w:t>
      </w:r>
    </w:p>
    <w:p>
      <w:pPr>
        <w:spacing w:after="0" w:line="412" w:lineRule="auto"/>
        <w:rPr>
          <w:rFonts w:hint="default"/>
        </w:rPr>
      </w:pPr>
    </w:p>
    <w:p>
      <w:pPr>
        <w:spacing w:after="0" w:line="412" w:lineRule="auto"/>
        <w:rPr>
          <w:rFonts w:hint="default"/>
        </w:rPr>
      </w:pPr>
      <w:r>
        <w:rPr>
          <w:rFonts w:hint="default"/>
        </w:rPr>
        <w:t>fig = plt.figure(figsize=(15, 10))</w:t>
      </w:r>
    </w:p>
    <w:p>
      <w:pPr>
        <w:spacing w:after="0" w:line="412" w:lineRule="auto"/>
        <w:rPr>
          <w:rFonts w:hint="default"/>
        </w:rPr>
      </w:pPr>
      <w:r>
        <w:rPr>
          <w:rFonts w:hint="default"/>
        </w:rPr>
        <w:t>fig.suptitle('Algorithm Comparison')</w:t>
      </w:r>
    </w:p>
    <w:p>
      <w:pPr>
        <w:spacing w:after="0" w:line="412" w:lineRule="auto"/>
        <w:rPr>
          <w:rFonts w:hint="default"/>
        </w:rPr>
      </w:pPr>
      <w:r>
        <w:rPr>
          <w:rFonts w:hint="default"/>
        </w:rPr>
        <w:t>ax = fig.add_subplot(111)</w:t>
      </w:r>
    </w:p>
    <w:p>
      <w:pPr>
        <w:spacing w:after="0" w:line="412" w:lineRule="auto"/>
        <w:rPr>
          <w:rFonts w:hint="default"/>
        </w:rPr>
      </w:pPr>
      <w:r>
        <w:rPr>
          <w:rFonts w:hint="default"/>
        </w:rPr>
        <w:t>plt.boxplot(results, labels=names)</w:t>
      </w:r>
    </w:p>
    <w:p>
      <w:pPr>
        <w:spacing w:after="0" w:line="412" w:lineRule="auto"/>
        <w:rPr>
          <w:rFonts w:hint="default"/>
        </w:rPr>
      </w:pPr>
      <w:r>
        <w:rPr>
          <w:rFonts w:hint="default"/>
        </w:rPr>
        <w:t>plt.show()</w:t>
      </w:r>
    </w:p>
    <w:p>
      <w:pPr>
        <w:spacing w:after="0" w:line="412" w:lineRule="auto"/>
        <w:rPr>
          <w:rFonts w:hint="default"/>
        </w:rPr>
      </w:pPr>
    </w:p>
    <w:p>
      <w:pPr>
        <w:spacing w:after="0" w:line="412" w:lineRule="auto"/>
        <w:rPr>
          <w:rFonts w:hint="default"/>
        </w:rPr>
      </w:pPr>
      <w:r>
        <w:rPr>
          <w:rFonts w:hint="default"/>
        </w:rPr>
        <w:t>rf_params = {"n_estimators" :[100,200,500,1000],</w:t>
      </w:r>
    </w:p>
    <w:p>
      <w:pPr>
        <w:spacing w:after="0" w:line="412" w:lineRule="auto"/>
        <w:rPr>
          <w:rFonts w:hint="default"/>
        </w:rPr>
      </w:pPr>
      <w:r>
        <w:rPr>
          <w:rFonts w:hint="default"/>
        </w:rPr>
        <w:t xml:space="preserve">             "max_features": [3,5,7],</w:t>
      </w:r>
    </w:p>
    <w:p>
      <w:pPr>
        <w:spacing w:after="0" w:line="412" w:lineRule="auto"/>
        <w:rPr>
          <w:rFonts w:hint="default"/>
        </w:rPr>
      </w:pPr>
      <w:r>
        <w:rPr>
          <w:rFonts w:hint="default"/>
        </w:rPr>
        <w:t xml:space="preserve">             "min_samples_split": [2,5,10,30],</w:t>
      </w:r>
    </w:p>
    <w:p>
      <w:pPr>
        <w:spacing w:after="0" w:line="412" w:lineRule="auto"/>
        <w:rPr>
          <w:rFonts w:hint="default"/>
        </w:rPr>
      </w:pPr>
      <w:r>
        <w:rPr>
          <w:rFonts w:hint="default"/>
        </w:rPr>
        <w:t xml:space="preserve">            "max_depth": [3,5,8,None]}</w:t>
      </w:r>
    </w:p>
    <w:p>
      <w:pPr>
        <w:spacing w:after="0" w:line="412" w:lineRule="auto"/>
        <w:rPr>
          <w:rFonts w:hint="default"/>
        </w:rPr>
      </w:pPr>
      <w:r>
        <w:rPr>
          <w:rFonts w:hint="default"/>
        </w:rPr>
        <w:t>rf_model = RandomForestClassifier(random_state = 12345)</w:t>
      </w:r>
    </w:p>
    <w:p>
      <w:pPr>
        <w:spacing w:after="0" w:line="412" w:lineRule="auto"/>
        <w:rPr>
          <w:rFonts w:hint="default"/>
        </w:rPr>
      </w:pPr>
    </w:p>
    <w:p>
      <w:pPr>
        <w:spacing w:after="0" w:line="412" w:lineRule="auto"/>
        <w:rPr>
          <w:rFonts w:hint="default"/>
        </w:rPr>
      </w:pPr>
      <w:r>
        <w:rPr>
          <w:rFonts w:hint="default"/>
        </w:rPr>
        <w:t>gs_cv = GridSearchCV(rf_model,rf_params,cv =10,n_jobs = -1,verbose = 2).fit(X, y)</w:t>
      </w:r>
    </w:p>
    <w:p>
      <w:pPr>
        <w:spacing w:after="0" w:line="412" w:lineRule="auto"/>
        <w:rPr>
          <w:rFonts w:hint="default"/>
        </w:rPr>
      </w:pPr>
    </w:p>
    <w:p>
      <w:pPr>
        <w:spacing w:after="0" w:line="412" w:lineRule="auto"/>
        <w:rPr>
          <w:rFonts w:hint="default"/>
        </w:rPr>
      </w:pPr>
      <w:r>
        <w:rPr>
          <w:rFonts w:hint="default"/>
        </w:rPr>
        <w:t>gs_cv.best_params_</w:t>
      </w:r>
    </w:p>
    <w:p>
      <w:pPr>
        <w:spacing w:after="0" w:line="412" w:lineRule="auto"/>
        <w:rPr>
          <w:rFonts w:hint="default"/>
        </w:rPr>
      </w:pPr>
    </w:p>
    <w:p>
      <w:pPr>
        <w:spacing w:after="0" w:line="412" w:lineRule="auto"/>
        <w:rPr>
          <w:rFonts w:hint="default"/>
        </w:rPr>
      </w:pPr>
      <w:r>
        <w:rPr>
          <w:rFonts w:hint="default"/>
        </w:rPr>
        <w:t>rf_tuned = RandomForestClassifier(**gs_cv.best_params_)</w:t>
      </w:r>
    </w:p>
    <w:p>
      <w:pPr>
        <w:spacing w:after="0" w:line="412" w:lineRule="auto"/>
        <w:rPr>
          <w:rFonts w:hint="default"/>
        </w:rPr>
      </w:pPr>
      <w:r>
        <w:rPr>
          <w:rFonts w:hint="default"/>
        </w:rPr>
        <w:t>rf_tuned = rf_tuned.fit(X,y)</w:t>
      </w:r>
    </w:p>
    <w:p>
      <w:pPr>
        <w:spacing w:after="0" w:line="412" w:lineRule="auto"/>
        <w:rPr>
          <w:rFonts w:hint="default"/>
        </w:rPr>
      </w:pPr>
      <w:r>
        <w:rPr>
          <w:rFonts w:hint="default"/>
        </w:rPr>
        <w:t>cross_val_score(rf_tuned, X, y, cv = 10).mean()</w:t>
      </w:r>
    </w:p>
    <w:p>
      <w:pPr>
        <w:spacing w:after="0" w:line="412" w:lineRule="auto"/>
        <w:rPr>
          <w:rFonts w:hint="default"/>
        </w:rPr>
      </w:pPr>
    </w:p>
    <w:p>
      <w:pPr>
        <w:spacing w:after="0" w:line="412" w:lineRule="auto"/>
        <w:rPr>
          <w:rFonts w:hint="default"/>
        </w:rPr>
      </w:pPr>
      <w:r>
        <w:rPr>
          <w:rFonts w:hint="default"/>
        </w:rPr>
        <w:t>feature_imp = pd.Series(rf_tuned.feature_importances_,</w:t>
      </w:r>
    </w:p>
    <w:p>
      <w:pPr>
        <w:spacing w:after="0" w:line="412" w:lineRule="auto"/>
        <w:rPr>
          <w:rFonts w:hint="default"/>
        </w:rPr>
      </w:pPr>
      <w:r>
        <w:rPr>
          <w:rFonts w:hint="default"/>
        </w:rPr>
        <w:t xml:space="preserve">                        index=X.columns).sort_values(ascending=False)</w:t>
      </w:r>
    </w:p>
    <w:p>
      <w:pPr>
        <w:spacing w:after="0" w:line="412" w:lineRule="auto"/>
        <w:rPr>
          <w:rFonts w:hint="default"/>
        </w:rPr>
      </w:pPr>
    </w:p>
    <w:p>
      <w:pPr>
        <w:spacing w:after="0" w:line="412" w:lineRule="auto"/>
        <w:rPr>
          <w:rFonts w:hint="default"/>
        </w:rPr>
      </w:pPr>
      <w:r>
        <w:rPr>
          <w:rFonts w:hint="default"/>
        </w:rPr>
        <w:t>sns.barplot(x=feature_imp, y=feature_imp.index)</w:t>
      </w:r>
    </w:p>
    <w:p>
      <w:pPr>
        <w:spacing w:after="0" w:line="412" w:lineRule="auto"/>
        <w:rPr>
          <w:rFonts w:hint="default"/>
        </w:rPr>
      </w:pPr>
      <w:r>
        <w:rPr>
          <w:rFonts w:hint="default"/>
        </w:rPr>
        <w:t>plt.xlabel('Significance Score Of Variables')</w:t>
      </w:r>
    </w:p>
    <w:p>
      <w:pPr>
        <w:spacing w:after="0" w:line="412" w:lineRule="auto"/>
        <w:rPr>
          <w:rFonts w:hint="default"/>
        </w:rPr>
      </w:pPr>
      <w:r>
        <w:rPr>
          <w:rFonts w:hint="default"/>
        </w:rPr>
        <w:t>plt.ylabel('Variables')</w:t>
      </w:r>
    </w:p>
    <w:p>
      <w:pPr>
        <w:spacing w:after="0" w:line="412" w:lineRule="auto"/>
        <w:rPr>
          <w:rFonts w:hint="default"/>
        </w:rPr>
      </w:pPr>
      <w:r>
        <w:rPr>
          <w:rFonts w:hint="default"/>
        </w:rPr>
        <w:t>plt.title("Variable Severity Levels")</w:t>
      </w:r>
    </w:p>
    <w:p>
      <w:pPr>
        <w:spacing w:after="0" w:line="412" w:lineRule="auto"/>
        <w:rPr>
          <w:rFonts w:hint="default"/>
        </w:rPr>
      </w:pPr>
      <w:r>
        <w:rPr>
          <w:rFonts w:hint="default"/>
        </w:rPr>
        <w:t>plt.show()</w:t>
      </w:r>
    </w:p>
    <w:p>
      <w:pPr>
        <w:spacing w:after="0" w:line="412" w:lineRule="auto"/>
        <w:rPr>
          <w:rFonts w:hint="default"/>
        </w:rPr>
      </w:pPr>
    </w:p>
    <w:p>
      <w:pPr>
        <w:spacing w:after="0" w:line="412" w:lineRule="auto"/>
        <w:rPr>
          <w:rFonts w:hint="default"/>
        </w:rPr>
      </w:pPr>
      <w:r>
        <w:rPr>
          <w:rFonts w:hint="default"/>
        </w:rPr>
        <w:t>lgbm = LGBMClassifier(random_state = 12345)</w:t>
      </w:r>
    </w:p>
    <w:p>
      <w:pPr>
        <w:spacing w:after="0" w:line="412" w:lineRule="auto"/>
        <w:rPr>
          <w:rFonts w:hint="default"/>
        </w:rPr>
      </w:pPr>
      <w:r>
        <w:rPr>
          <w:rFonts w:hint="default"/>
        </w:rPr>
        <w:t>lgbm_params = {"learning_rate": [0.01, 0.03, 0.05, 0.1, 0.5],</w:t>
      </w:r>
    </w:p>
    <w:p>
      <w:pPr>
        <w:spacing w:after="0" w:line="412" w:lineRule="auto"/>
        <w:rPr>
          <w:rFonts w:hint="default"/>
        </w:rPr>
      </w:pPr>
      <w:r>
        <w:rPr>
          <w:rFonts w:hint="default"/>
        </w:rPr>
        <w:t xml:space="preserve">              "n_estimators": [500, 1000, 1500],</w:t>
      </w:r>
    </w:p>
    <w:p>
      <w:pPr>
        <w:spacing w:after="0" w:line="412" w:lineRule="auto"/>
        <w:rPr>
          <w:rFonts w:hint="default"/>
        </w:rPr>
      </w:pPr>
      <w:r>
        <w:rPr>
          <w:rFonts w:hint="default"/>
        </w:rPr>
        <w:t xml:space="preserve">              "max_depth":[3,5,8]}</w:t>
      </w:r>
    </w:p>
    <w:p>
      <w:pPr>
        <w:spacing w:after="0" w:line="412" w:lineRule="auto"/>
        <w:rPr>
          <w:rFonts w:hint="default"/>
        </w:rPr>
      </w:pPr>
    </w:p>
    <w:p>
      <w:pPr>
        <w:spacing w:after="0" w:line="412" w:lineRule="auto"/>
        <w:rPr>
          <w:rFonts w:hint="default"/>
        </w:rPr>
      </w:pPr>
      <w:r>
        <w:rPr>
          <w:rFonts w:hint="default"/>
        </w:rPr>
        <w:t>gs_cv = GridSearchCV(lgbm,</w:t>
      </w:r>
    </w:p>
    <w:p>
      <w:pPr>
        <w:spacing w:after="0" w:line="412" w:lineRule="auto"/>
        <w:rPr>
          <w:rFonts w:hint="default"/>
        </w:rPr>
      </w:pPr>
      <w:r>
        <w:rPr>
          <w:rFonts w:hint="default"/>
        </w:rPr>
        <w:t xml:space="preserve">                     lgbm_params,</w:t>
      </w:r>
    </w:p>
    <w:p>
      <w:pPr>
        <w:spacing w:after="0" w:line="412" w:lineRule="auto"/>
        <w:rPr>
          <w:rFonts w:hint="default"/>
        </w:rPr>
      </w:pPr>
      <w:r>
        <w:rPr>
          <w:rFonts w:hint="default"/>
        </w:rPr>
        <w:t xml:space="preserve">                     cv = 10,</w:t>
      </w:r>
    </w:p>
    <w:p>
      <w:pPr>
        <w:spacing w:after="0" w:line="412" w:lineRule="auto"/>
        <w:rPr>
          <w:rFonts w:hint="default"/>
        </w:rPr>
      </w:pPr>
      <w:r>
        <w:rPr>
          <w:rFonts w:hint="default"/>
        </w:rPr>
        <w:t xml:space="preserve">                     n_jobs = -1,</w:t>
      </w:r>
    </w:p>
    <w:p>
      <w:pPr>
        <w:spacing w:after="0" w:line="412" w:lineRule="auto"/>
        <w:rPr>
          <w:rFonts w:hint="default"/>
        </w:rPr>
      </w:pPr>
      <w:r>
        <w:rPr>
          <w:rFonts w:hint="default"/>
        </w:rPr>
        <w:t xml:space="preserve">                     verbose = 2).fit(X, y)</w:t>
      </w:r>
    </w:p>
    <w:p>
      <w:pPr>
        <w:spacing w:after="0" w:line="412" w:lineRule="auto"/>
        <w:rPr>
          <w:rFonts w:hint="default"/>
        </w:rPr>
      </w:pPr>
      <w:r>
        <w:rPr>
          <w:rFonts w:hint="default"/>
        </w:rPr>
        <w:t>gs_cv.best_params_</w:t>
      </w:r>
    </w:p>
    <w:p>
      <w:pPr>
        <w:spacing w:after="0" w:line="412" w:lineRule="auto"/>
        <w:rPr>
          <w:rFonts w:hint="default"/>
        </w:rPr>
      </w:pPr>
    </w:p>
    <w:p>
      <w:pPr>
        <w:spacing w:after="0" w:line="412" w:lineRule="auto"/>
        <w:rPr>
          <w:rFonts w:hint="default"/>
        </w:rPr>
      </w:pPr>
      <w:r>
        <w:rPr>
          <w:rFonts w:hint="default"/>
        </w:rPr>
        <w:t>lgbm_tuned = LGBMClassifier(**gs_cv.best_params_).fit(X,y)</w:t>
      </w:r>
    </w:p>
    <w:p>
      <w:pPr>
        <w:spacing w:after="0" w:line="412" w:lineRule="auto"/>
        <w:rPr>
          <w:rFonts w:hint="default"/>
        </w:rPr>
      </w:pPr>
      <w:r>
        <w:rPr>
          <w:rFonts w:hint="default"/>
        </w:rPr>
        <w:t>cross_val_score(lgbm_tuned, X, y, cv = 10).mean()</w:t>
      </w:r>
    </w:p>
    <w:p>
      <w:pPr>
        <w:spacing w:after="0" w:line="412" w:lineRule="auto"/>
        <w:rPr>
          <w:rFonts w:hint="default"/>
        </w:rPr>
      </w:pPr>
    </w:p>
    <w:p>
      <w:pPr>
        <w:spacing w:after="0" w:line="412" w:lineRule="auto"/>
        <w:rPr>
          <w:rFonts w:hint="default"/>
        </w:rPr>
      </w:pPr>
      <w:r>
        <w:rPr>
          <w:rFonts w:hint="default"/>
        </w:rPr>
        <w:t>feature_imp = pd.Series(lgbm_tuned.feature_importances_,</w:t>
      </w:r>
    </w:p>
    <w:p>
      <w:pPr>
        <w:spacing w:after="0" w:line="412" w:lineRule="auto"/>
        <w:rPr>
          <w:rFonts w:hint="default"/>
        </w:rPr>
      </w:pPr>
      <w:r>
        <w:rPr>
          <w:rFonts w:hint="default"/>
        </w:rPr>
        <w:t xml:space="preserve">                        index=X.columns).sort_values(ascending=False)</w:t>
      </w:r>
    </w:p>
    <w:p>
      <w:pPr>
        <w:spacing w:after="0" w:line="412" w:lineRule="auto"/>
        <w:rPr>
          <w:rFonts w:hint="default"/>
        </w:rPr>
      </w:pPr>
    </w:p>
    <w:p>
      <w:pPr>
        <w:spacing w:after="0" w:line="412" w:lineRule="auto"/>
        <w:rPr>
          <w:rFonts w:hint="default"/>
        </w:rPr>
      </w:pPr>
      <w:r>
        <w:rPr>
          <w:rFonts w:hint="default"/>
        </w:rPr>
        <w:t>sns.barplot(x=feature_imp, y=feature_imp.index)</w:t>
      </w:r>
    </w:p>
    <w:p>
      <w:pPr>
        <w:spacing w:after="0" w:line="412" w:lineRule="auto"/>
        <w:rPr>
          <w:rFonts w:hint="default"/>
        </w:rPr>
      </w:pPr>
      <w:r>
        <w:rPr>
          <w:rFonts w:hint="default"/>
        </w:rPr>
        <w:t>plt.xlabel('Significance Score Of Variables')</w:t>
      </w:r>
    </w:p>
    <w:p>
      <w:pPr>
        <w:spacing w:after="0" w:line="412" w:lineRule="auto"/>
        <w:rPr>
          <w:rFonts w:hint="default"/>
        </w:rPr>
      </w:pPr>
      <w:r>
        <w:rPr>
          <w:rFonts w:hint="default"/>
        </w:rPr>
        <w:t>plt.ylabel('Variables')</w:t>
      </w:r>
    </w:p>
    <w:p>
      <w:pPr>
        <w:spacing w:after="0" w:line="412" w:lineRule="auto"/>
        <w:rPr>
          <w:rFonts w:hint="default"/>
        </w:rPr>
      </w:pPr>
      <w:r>
        <w:rPr>
          <w:rFonts w:hint="default"/>
        </w:rPr>
        <w:t>plt.title("Variable Severity Levels")</w:t>
      </w:r>
    </w:p>
    <w:p>
      <w:pPr>
        <w:spacing w:after="0" w:line="412" w:lineRule="auto"/>
        <w:rPr>
          <w:rFonts w:hint="default"/>
        </w:rPr>
      </w:pPr>
      <w:r>
        <w:rPr>
          <w:rFonts w:hint="default"/>
        </w:rPr>
        <w:t>plt.show()</w:t>
      </w:r>
    </w:p>
    <w:p>
      <w:pPr>
        <w:spacing w:after="0" w:line="412" w:lineRule="auto"/>
        <w:rPr>
          <w:rFonts w:hint="default"/>
        </w:rPr>
      </w:pPr>
    </w:p>
    <w:p>
      <w:pPr>
        <w:spacing w:after="0" w:line="412" w:lineRule="auto"/>
        <w:rPr>
          <w:rFonts w:hint="default"/>
        </w:rPr>
      </w:pPr>
      <w:r>
        <w:rPr>
          <w:rFonts w:hint="default"/>
        </w:rPr>
        <w:t>xgb = GradientBoostingClassifier(random_state = 12345)</w:t>
      </w:r>
    </w:p>
    <w:p>
      <w:pPr>
        <w:spacing w:after="0" w:line="412" w:lineRule="auto"/>
        <w:rPr>
          <w:rFonts w:hint="default"/>
        </w:rPr>
      </w:pPr>
      <w:r>
        <w:rPr>
          <w:rFonts w:hint="default"/>
        </w:rPr>
        <w:t>xgb_params = {</w:t>
      </w:r>
    </w:p>
    <w:p>
      <w:pPr>
        <w:spacing w:after="0" w:line="412" w:lineRule="auto"/>
        <w:rPr>
          <w:rFonts w:hint="default"/>
        </w:rPr>
      </w:pPr>
      <w:r>
        <w:rPr>
          <w:rFonts w:hint="default"/>
        </w:rPr>
        <w:t xml:space="preserve">    "learning_rate": [0.01, 0.1, 0.2, 1],</w:t>
      </w:r>
    </w:p>
    <w:p>
      <w:pPr>
        <w:spacing w:after="0" w:line="412" w:lineRule="auto"/>
        <w:rPr>
          <w:rFonts w:hint="default"/>
        </w:rPr>
      </w:pPr>
      <w:r>
        <w:rPr>
          <w:rFonts w:hint="default"/>
        </w:rPr>
        <w:t xml:space="preserve">    "min_samples_split": np.linspace(0.1, 0.5, 10),</w:t>
      </w:r>
    </w:p>
    <w:p>
      <w:pPr>
        <w:spacing w:after="0" w:line="412" w:lineRule="auto"/>
        <w:rPr>
          <w:rFonts w:hint="default"/>
        </w:rPr>
      </w:pPr>
      <w:r>
        <w:rPr>
          <w:rFonts w:hint="default"/>
        </w:rPr>
        <w:t xml:space="preserve">    "max_depth":[3,5,8],</w:t>
      </w:r>
    </w:p>
    <w:p>
      <w:pPr>
        <w:spacing w:after="0" w:line="412" w:lineRule="auto"/>
        <w:rPr>
          <w:rFonts w:hint="default"/>
        </w:rPr>
      </w:pPr>
      <w:r>
        <w:rPr>
          <w:rFonts w:hint="default"/>
        </w:rPr>
        <w:t xml:space="preserve">    "subsample":[0.5, 0.9, 1.0],</w:t>
      </w:r>
    </w:p>
    <w:p>
      <w:pPr>
        <w:spacing w:after="0" w:line="412" w:lineRule="auto"/>
        <w:rPr>
          <w:rFonts w:hint="default"/>
        </w:rPr>
      </w:pPr>
      <w:r>
        <w:rPr>
          <w:rFonts w:hint="default"/>
        </w:rPr>
        <w:t xml:space="preserve">    "n_estimators": [100,1000]}</w:t>
      </w:r>
    </w:p>
    <w:p>
      <w:pPr>
        <w:spacing w:after="0" w:line="412" w:lineRule="auto"/>
        <w:rPr>
          <w:rFonts w:hint="default"/>
        </w:rPr>
      </w:pPr>
      <w:r>
        <w:rPr>
          <w:rFonts w:hint="default"/>
        </w:rPr>
        <w:t>xgb_cv_model  = GridSearchCV(xgb,xgb_params, cv = 10, n_jobs = -1, verbose = 2).fit(X, y)</w:t>
      </w:r>
    </w:p>
    <w:p>
      <w:pPr>
        <w:spacing w:after="0" w:line="412" w:lineRule="auto"/>
        <w:rPr>
          <w:rFonts w:hint="default"/>
        </w:rPr>
      </w:pPr>
      <w:r>
        <w:rPr>
          <w:rFonts w:hint="default"/>
        </w:rPr>
        <w:t>xgb_cv_model.best_params_</w:t>
      </w:r>
    </w:p>
    <w:p>
      <w:pPr>
        <w:spacing w:after="0" w:line="412" w:lineRule="auto"/>
        <w:rPr>
          <w:rFonts w:hint="default"/>
        </w:rPr>
      </w:pPr>
    </w:p>
    <w:p>
      <w:pPr>
        <w:spacing w:after="0" w:line="412" w:lineRule="auto"/>
        <w:rPr>
          <w:rFonts w:hint="default"/>
        </w:rPr>
      </w:pPr>
      <w:r>
        <w:rPr>
          <w:rFonts w:hint="default"/>
        </w:rPr>
        <w:t>xgb_tuned = GradientBoostingClassifier(**xgb_cv_model.best_params_).fit(X,y)</w:t>
      </w:r>
    </w:p>
    <w:p>
      <w:pPr>
        <w:spacing w:after="0" w:line="412" w:lineRule="auto"/>
        <w:rPr>
          <w:rFonts w:hint="default"/>
        </w:rPr>
      </w:pPr>
      <w:r>
        <w:rPr>
          <w:rFonts w:hint="default"/>
        </w:rPr>
        <w:t>cross_val_score(xgb_tuned, X, y, cv = 10).mean()</w:t>
      </w:r>
    </w:p>
    <w:p>
      <w:pPr>
        <w:spacing w:after="0" w:line="412" w:lineRule="auto"/>
        <w:rPr>
          <w:rFonts w:hint="default"/>
        </w:rPr>
      </w:pPr>
    </w:p>
    <w:p>
      <w:pPr>
        <w:spacing w:after="0" w:line="412" w:lineRule="auto"/>
        <w:rPr>
          <w:rFonts w:hint="default"/>
        </w:rPr>
      </w:pPr>
      <w:r>
        <w:rPr>
          <w:rFonts w:hint="default"/>
        </w:rPr>
        <w:t>feature_imp = pd.Series(xgb_tuned.feature_importances_,</w:t>
      </w:r>
    </w:p>
    <w:p>
      <w:pPr>
        <w:spacing w:after="0" w:line="412" w:lineRule="auto"/>
        <w:rPr>
          <w:rFonts w:hint="default"/>
        </w:rPr>
      </w:pPr>
      <w:r>
        <w:rPr>
          <w:rFonts w:hint="default"/>
        </w:rPr>
        <w:t xml:space="preserve">                        index=X.columns).sort_values(ascending=False)</w:t>
      </w:r>
    </w:p>
    <w:p>
      <w:pPr>
        <w:spacing w:after="0" w:line="412" w:lineRule="auto"/>
        <w:rPr>
          <w:rFonts w:hint="default"/>
        </w:rPr>
      </w:pPr>
    </w:p>
    <w:p>
      <w:pPr>
        <w:spacing w:after="0" w:line="412" w:lineRule="auto"/>
        <w:rPr>
          <w:rFonts w:hint="default"/>
        </w:rPr>
      </w:pPr>
      <w:r>
        <w:rPr>
          <w:rFonts w:hint="default"/>
        </w:rPr>
        <w:t>sns.barplot(x=feature_imp, y=feature_imp.index)</w:t>
      </w:r>
    </w:p>
    <w:p>
      <w:pPr>
        <w:spacing w:after="0" w:line="412" w:lineRule="auto"/>
        <w:rPr>
          <w:rFonts w:hint="default"/>
        </w:rPr>
      </w:pPr>
      <w:r>
        <w:rPr>
          <w:rFonts w:hint="default"/>
        </w:rPr>
        <w:t>plt.xlabel('Significance Score Of Variables')</w:t>
      </w:r>
    </w:p>
    <w:p>
      <w:pPr>
        <w:spacing w:after="0" w:line="412" w:lineRule="auto"/>
        <w:rPr>
          <w:rFonts w:hint="default"/>
        </w:rPr>
      </w:pPr>
      <w:r>
        <w:rPr>
          <w:rFonts w:hint="default"/>
        </w:rPr>
        <w:t>plt.ylabel('Variables')</w:t>
      </w:r>
    </w:p>
    <w:p>
      <w:pPr>
        <w:spacing w:after="0" w:line="412" w:lineRule="auto"/>
        <w:rPr>
          <w:rFonts w:hint="default"/>
        </w:rPr>
      </w:pPr>
      <w:r>
        <w:rPr>
          <w:rFonts w:hint="default"/>
        </w:rPr>
        <w:t>plt.title("Variable Severity Levels")</w:t>
      </w:r>
    </w:p>
    <w:p>
      <w:pPr>
        <w:spacing w:after="0" w:line="412" w:lineRule="auto"/>
        <w:rPr>
          <w:rFonts w:hint="default"/>
        </w:rPr>
      </w:pPr>
      <w:r>
        <w:rPr>
          <w:rFonts w:hint="default"/>
        </w:rPr>
        <w:t>plt.show()</w:t>
      </w:r>
    </w:p>
    <w:p>
      <w:pPr>
        <w:spacing w:after="0" w:line="412" w:lineRule="auto"/>
        <w:rPr>
          <w:rFonts w:hint="default"/>
        </w:rPr>
      </w:pPr>
    </w:p>
    <w:p>
      <w:pPr>
        <w:spacing w:after="0" w:line="412" w:lineRule="auto"/>
        <w:rPr>
          <w:rFonts w:hint="default"/>
        </w:rPr>
      </w:pPr>
      <w:r>
        <w:rPr>
          <w:rFonts w:hint="default"/>
        </w:rPr>
        <w:t>models = []</w:t>
      </w:r>
    </w:p>
    <w:p>
      <w:pPr>
        <w:spacing w:after="0" w:line="412" w:lineRule="auto"/>
        <w:rPr>
          <w:rFonts w:hint="default"/>
        </w:rPr>
      </w:pPr>
    </w:p>
    <w:p>
      <w:pPr>
        <w:spacing w:after="0" w:line="412" w:lineRule="auto"/>
        <w:rPr>
          <w:rFonts w:hint="default"/>
        </w:rPr>
      </w:pPr>
      <w:r>
        <w:rPr>
          <w:rFonts w:hint="default"/>
        </w:rPr>
        <w:t>models.append(('RF', RandomForestClassifier(random_state = 12345, max_depth = 8, max_features = 7, min_samples_split = 2, n_estimators = 500)))</w:t>
      </w:r>
    </w:p>
    <w:p>
      <w:pPr>
        <w:spacing w:after="0" w:line="412" w:lineRule="auto"/>
        <w:rPr>
          <w:rFonts w:hint="default"/>
        </w:rPr>
      </w:pPr>
      <w:r>
        <w:rPr>
          <w:rFonts w:hint="default"/>
        </w:rPr>
        <w:t>models.append(('XGB', GradientBoostingClassifier(random_state = 12345, learning_rate = 0.1, max_depth = 5, min_samples_split = 0.1, n_estimators = 100, subsample = 1.0)))</w:t>
      </w:r>
    </w:p>
    <w:p>
      <w:pPr>
        <w:spacing w:after="0" w:line="412" w:lineRule="auto"/>
        <w:rPr>
          <w:rFonts w:hint="default"/>
        </w:rPr>
      </w:pPr>
      <w:r>
        <w:rPr>
          <w:rFonts w:hint="default"/>
        </w:rPr>
        <w:t>models.append(("LightGBM", LGBMClassifier(random_state = 12345, learning_rate = 0.01,  max_depth = 3, n_estimators = 1000)))</w:t>
      </w:r>
    </w:p>
    <w:p>
      <w:pPr>
        <w:spacing w:after="0" w:line="412" w:lineRule="auto"/>
        <w:rPr>
          <w:rFonts w:hint="default"/>
        </w:rPr>
      </w:pPr>
    </w:p>
    <w:p>
      <w:pPr>
        <w:spacing w:after="0" w:line="412" w:lineRule="auto"/>
        <w:rPr>
          <w:rFonts w:hint="default"/>
        </w:rPr>
      </w:pPr>
      <w:r>
        <w:rPr>
          <w:rFonts w:hint="default"/>
        </w:rPr>
        <w:t># evaluate each model in turn</w:t>
      </w:r>
    </w:p>
    <w:p>
      <w:pPr>
        <w:spacing w:after="0" w:line="412" w:lineRule="auto"/>
        <w:rPr>
          <w:rFonts w:hint="default"/>
        </w:rPr>
      </w:pPr>
      <w:r>
        <w:rPr>
          <w:rFonts w:hint="default"/>
        </w:rPr>
        <w:t>results = []</w:t>
      </w:r>
    </w:p>
    <w:p>
      <w:pPr>
        <w:spacing w:after="0" w:line="412" w:lineRule="auto"/>
        <w:rPr>
          <w:rFonts w:hint="default"/>
        </w:rPr>
      </w:pPr>
      <w:r>
        <w:rPr>
          <w:rFonts w:hint="default"/>
        </w:rPr>
        <w:t>names = []</w:t>
      </w:r>
    </w:p>
    <w:p>
      <w:pPr>
        <w:spacing w:after="0" w:line="412" w:lineRule="auto"/>
        <w:rPr>
          <w:rFonts w:hint="default"/>
        </w:rPr>
      </w:pPr>
    </w:p>
    <w:p>
      <w:pPr>
        <w:spacing w:after="0" w:line="412" w:lineRule="auto"/>
        <w:rPr>
          <w:rFonts w:hint="default"/>
        </w:rPr>
      </w:pPr>
      <w:r>
        <w:rPr>
          <w:rFonts w:hint="default"/>
        </w:rPr>
        <w:t>from sklearn.model_selection import KFold, cross_val_score</w:t>
      </w:r>
    </w:p>
    <w:p>
      <w:pPr>
        <w:spacing w:after="0" w:line="412" w:lineRule="auto"/>
        <w:rPr>
          <w:rFonts w:hint="default"/>
        </w:rPr>
      </w:pPr>
      <w:r>
        <w:rPr>
          <w:rFonts w:hint="default"/>
        </w:rPr>
        <w:t>import matplotlib.pyplot as plt</w:t>
      </w:r>
    </w:p>
    <w:p>
      <w:pPr>
        <w:spacing w:after="0" w:line="412" w:lineRule="auto"/>
        <w:rPr>
          <w:rFonts w:hint="default"/>
        </w:rPr>
      </w:pPr>
    </w:p>
    <w:p>
      <w:pPr>
        <w:spacing w:after="0" w:line="412" w:lineRule="auto"/>
        <w:rPr>
          <w:rFonts w:hint="default"/>
        </w:rPr>
      </w:pPr>
      <w:r>
        <w:rPr>
          <w:rFonts w:hint="default"/>
        </w:rPr>
        <w:t>results = []</w:t>
      </w:r>
    </w:p>
    <w:p>
      <w:pPr>
        <w:spacing w:after="0" w:line="412" w:lineRule="auto"/>
        <w:rPr>
          <w:rFonts w:hint="default"/>
        </w:rPr>
      </w:pPr>
      <w:r>
        <w:rPr>
          <w:rFonts w:hint="default"/>
        </w:rPr>
        <w:t>names = []</w:t>
      </w:r>
    </w:p>
    <w:p>
      <w:pPr>
        <w:spacing w:after="0" w:line="412" w:lineRule="auto"/>
        <w:rPr>
          <w:rFonts w:hint="default"/>
        </w:rPr>
      </w:pPr>
    </w:p>
    <w:p>
      <w:pPr>
        <w:spacing w:after="0" w:line="412" w:lineRule="auto"/>
        <w:rPr>
          <w:rFonts w:hint="default"/>
        </w:rPr>
      </w:pPr>
      <w:r>
        <w:rPr>
          <w:rFonts w:hint="default"/>
        </w:rPr>
        <w:t># Define the models</w:t>
      </w:r>
    </w:p>
    <w:p>
      <w:pPr>
        <w:spacing w:after="0" w:line="412" w:lineRule="auto"/>
        <w:rPr>
          <w:rFonts w:hint="default"/>
        </w:rPr>
      </w:pPr>
      <w:r>
        <w:rPr>
          <w:rFonts w:hint="default"/>
        </w:rPr>
        <w:t>for name, model in models:</w:t>
      </w:r>
    </w:p>
    <w:p>
      <w:pPr>
        <w:spacing w:after="0" w:line="412" w:lineRule="auto"/>
        <w:rPr>
          <w:rFonts w:hint="default"/>
        </w:rPr>
      </w:pPr>
      <w:r>
        <w:rPr>
          <w:rFonts w:hint="default"/>
        </w:rPr>
        <w:t xml:space="preserve">    kfold = KFold(n_splits=10, shuffle=True)</w:t>
      </w:r>
    </w:p>
    <w:p>
      <w:pPr>
        <w:spacing w:after="0" w:line="412" w:lineRule="auto"/>
        <w:rPr>
          <w:rFonts w:hint="default"/>
        </w:rPr>
      </w:pPr>
      <w:r>
        <w:rPr>
          <w:rFonts w:hint="default"/>
        </w:rPr>
        <w:t xml:space="preserve">    cv_results = cross_val_score(model, X, y, cv=kfold, scoring="accuracy")</w:t>
      </w:r>
    </w:p>
    <w:p>
      <w:pPr>
        <w:spacing w:after="0" w:line="412" w:lineRule="auto"/>
        <w:rPr>
          <w:rFonts w:hint="default"/>
        </w:rPr>
      </w:pPr>
      <w:r>
        <w:rPr>
          <w:rFonts w:hint="default"/>
        </w:rPr>
        <w:t xml:space="preserve">    results.append(cv_results)</w:t>
      </w:r>
    </w:p>
    <w:p>
      <w:pPr>
        <w:spacing w:after="0" w:line="412" w:lineRule="auto"/>
        <w:rPr>
          <w:rFonts w:hint="default"/>
        </w:rPr>
      </w:pPr>
      <w:r>
        <w:rPr>
          <w:rFonts w:hint="default"/>
        </w:rPr>
        <w:t xml:space="preserve">    names.append(name)</w:t>
      </w:r>
    </w:p>
    <w:p>
      <w:pPr>
        <w:spacing w:after="0" w:line="412" w:lineRule="auto"/>
        <w:rPr>
          <w:rFonts w:hint="default"/>
        </w:rPr>
      </w:pPr>
      <w:r>
        <w:rPr>
          <w:rFonts w:hint="default"/>
        </w:rPr>
        <w:t xml:space="preserve">    msg = "%s: %f (%f)" % (name, cv_results.mean(), cv_results.std())</w:t>
      </w:r>
    </w:p>
    <w:p>
      <w:pPr>
        <w:spacing w:after="0" w:line="412" w:lineRule="auto"/>
        <w:rPr>
          <w:rFonts w:hint="default"/>
        </w:rPr>
      </w:pPr>
      <w:r>
        <w:rPr>
          <w:rFonts w:hint="default"/>
        </w:rPr>
        <w:t xml:space="preserve">    print(msg)</w:t>
      </w:r>
    </w:p>
    <w:p>
      <w:pPr>
        <w:spacing w:after="0" w:line="412" w:lineRule="auto"/>
        <w:rPr>
          <w:rFonts w:hint="default"/>
        </w:rPr>
      </w:pPr>
    </w:p>
    <w:p>
      <w:pPr>
        <w:spacing w:after="0" w:line="412" w:lineRule="auto"/>
        <w:rPr>
          <w:rFonts w:hint="default"/>
        </w:rPr>
      </w:pPr>
      <w:r>
        <w:rPr>
          <w:rFonts w:hint="default"/>
        </w:rPr>
        <w:t># Boxplot algorithm comparison</w:t>
      </w:r>
    </w:p>
    <w:p>
      <w:pPr>
        <w:spacing w:after="0" w:line="412" w:lineRule="auto"/>
        <w:rPr>
          <w:rFonts w:hint="default"/>
        </w:rPr>
      </w:pPr>
      <w:r>
        <w:rPr>
          <w:rFonts w:hint="default"/>
        </w:rPr>
        <w:t>fig = plt.figure(figsize=(15, 10))</w:t>
      </w:r>
    </w:p>
    <w:p>
      <w:pPr>
        <w:spacing w:after="0" w:line="412" w:lineRule="auto"/>
        <w:rPr>
          <w:rFonts w:hint="default"/>
        </w:rPr>
      </w:pPr>
      <w:r>
        <w:rPr>
          <w:rFonts w:hint="default"/>
        </w:rPr>
        <w:t>fig.suptitle('Algorithm Comparison')</w:t>
      </w:r>
    </w:p>
    <w:p>
      <w:pPr>
        <w:spacing w:after="0" w:line="412" w:lineRule="auto"/>
        <w:rPr>
          <w:rFonts w:hint="default"/>
        </w:rPr>
      </w:pPr>
      <w:r>
        <w:rPr>
          <w:rFonts w:hint="default"/>
        </w:rPr>
        <w:t>ax = fig.add_subplot(111)</w:t>
      </w:r>
    </w:p>
    <w:p>
      <w:pPr>
        <w:spacing w:after="0" w:line="412" w:lineRule="auto"/>
        <w:rPr>
          <w:rFonts w:hint="default"/>
        </w:rPr>
      </w:pPr>
      <w:r>
        <w:rPr>
          <w:rFonts w:hint="default"/>
        </w:rPr>
        <w:t>plt.boxplot(results)</w:t>
      </w:r>
    </w:p>
    <w:p>
      <w:pPr>
        <w:spacing w:after="0" w:line="412" w:lineRule="auto"/>
        <w:rPr>
          <w:rFonts w:hint="default"/>
        </w:rPr>
      </w:pPr>
      <w:r>
        <w:rPr>
          <w:rFonts w:hint="default"/>
        </w:rPr>
        <w:t>ax.set_xticklabels(names)</w:t>
      </w:r>
    </w:p>
    <w:p>
      <w:pPr>
        <w:spacing w:after="0" w:line="412" w:lineRule="auto"/>
        <w:sectPr>
          <w:pgSz w:w="11920" w:h="16850"/>
          <w:pgMar w:top="1320" w:right="1220" w:bottom="1220" w:left="1320" w:header="0" w:footer="1022" w:gutter="0"/>
          <w:pgNumType w:fmt="decimal"/>
          <w:cols w:space="720" w:num="1"/>
        </w:sectPr>
      </w:pPr>
      <w:r>
        <w:rPr>
          <w:rFonts w:hint="default"/>
        </w:rPr>
        <w:t>plt.show()</w:t>
      </w:r>
    </w:p>
    <w:p>
      <w:pPr>
        <w:pStyle w:val="2"/>
        <w:numPr>
          <w:ilvl w:val="0"/>
          <w:numId w:val="8"/>
        </w:numPr>
        <w:tabs>
          <w:tab w:val="left" w:pos="3957"/>
        </w:tabs>
        <w:spacing w:before="83" w:after="0" w:line="240" w:lineRule="auto"/>
        <w:ind w:left="3223" w:leftChars="0" w:right="0" w:rightChars="0" w:firstLine="0" w:firstLineChars="0"/>
        <w:jc w:val="left"/>
      </w:pPr>
      <w:bookmarkStart w:id="10" w:name="_TOC_250001"/>
      <w:bookmarkEnd w:id="10"/>
      <w:r>
        <w:t>Conclusion</w:t>
      </w:r>
    </w:p>
    <w:p>
      <w:pPr>
        <w:pStyle w:val="2"/>
        <w:numPr>
          <w:numId w:val="0"/>
        </w:numPr>
        <w:tabs>
          <w:tab w:val="left" w:pos="3957"/>
        </w:tabs>
        <w:spacing w:before="83" w:after="0" w:line="240" w:lineRule="auto"/>
        <w:ind w:left="3590" w:leftChars="0" w:right="0" w:rightChars="0"/>
        <w:jc w:val="left"/>
      </w:pPr>
    </w:p>
    <w:p>
      <w:pPr>
        <w:pStyle w:val="10"/>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In conclusion, we have learned about the potential of data science and machine learning in predicting diabetes. By utilizing techniques such as the XGBoosting algorithm and data preprocessing/feature selection, we can improve our accuracy in predicting this disease. It is important to continue researching in this field to further enhance our understanding and predictive abilities.</w:t>
      </w:r>
      <w:r>
        <w:rPr>
          <w:rFonts w:hint="default" w:ascii="Times New Roman" w:hAnsi="Times New Roman" w:cs="Times New Roman"/>
          <w:lang w:val="en-IN"/>
        </w:rPr>
        <w:t>M</w:t>
      </w:r>
      <w:r>
        <w:rPr>
          <w:rFonts w:hint="default" w:ascii="Times New Roman" w:hAnsi="Times New Roman" w:eastAsia="SimSun" w:cs="Times New Roman"/>
          <w:sz w:val="24"/>
          <w:szCs w:val="24"/>
        </w:rPr>
        <w:t>achine learning has the potential to revolutionize diabetes prediction and improve patient outcomes. By analyzing large amounts of data from various sources, machine learning algorithms can identify patterns and predict the likelihood of an individual developing diabetes with high accuracy.</w:t>
      </w:r>
    </w:p>
    <w:p>
      <w:pPr>
        <w:pStyle w:val="10"/>
        <w:keepNext w:val="0"/>
        <w:keepLines w:val="0"/>
        <w:widowControl/>
        <w:suppressLineNumbers w:val="0"/>
        <w:spacing w:line="360" w:lineRule="auto"/>
        <w:jc w:val="both"/>
        <w:rPr>
          <w:rStyle w:val="11"/>
          <w:rFonts w:hint="default" w:ascii="Times New Roman" w:hAnsi="Times New Roman" w:eastAsia="sans-serif" w:cs="Times New Roman"/>
          <w:i w:val="0"/>
          <w:iCs w:val="0"/>
          <w:caps w:val="0"/>
          <w:color w:val="212121"/>
          <w:spacing w:val="0"/>
          <w:sz w:val="24"/>
          <w:szCs w:val="24"/>
          <w:shd w:val="clear" w:fill="FFFFFF"/>
        </w:rPr>
      </w:pPr>
      <w:r>
        <w:t>Through the use of data science and machine learning, we have the opportunity to make a significant impact on the lives of those affected by diabetes. By accurately predicting the disease, we can take preventative measures and provide better treatment options.</w:t>
      </w:r>
      <w:r>
        <w:rPr>
          <w:rStyle w:val="11"/>
          <w:rFonts w:hint="default" w:ascii="Times New Roman" w:hAnsi="Times New Roman" w:eastAsia="sans-serif" w:cs="Times New Roman"/>
          <w:i w:val="0"/>
          <w:iCs w:val="0"/>
          <w:caps w:val="0"/>
          <w:color w:val="212121"/>
          <w:spacing w:val="0"/>
          <w:sz w:val="24"/>
          <w:szCs w:val="24"/>
          <w:shd w:val="clear" w:fill="FFFFFF"/>
        </w:rPr>
        <w:t>The model created as a result of XGBoost hyperparameter optimization became the model with the lowest Cross Validation Score value. (0.90)</w:t>
      </w:r>
    </w:p>
    <w:p>
      <w:pPr>
        <w:pStyle w:val="10"/>
        <w:keepNext w:val="0"/>
        <w:keepLines w:val="0"/>
        <w:widowControl/>
        <w:suppressLineNumbers w:val="0"/>
        <w:shd w:val="clear" w:fill="FFFFFF"/>
        <w:spacing w:before="105" w:beforeAutospacing="0" w:after="72" w:afterAutospacing="0" w:line="360" w:lineRule="auto"/>
        <w:ind w:left="0" w:firstLine="0"/>
        <w:rPr>
          <w:rStyle w:val="11"/>
          <w:rFonts w:hint="default" w:ascii="Times New Roman" w:hAnsi="Times New Roman" w:eastAsia="sans-serif" w:cs="Times New Roman"/>
          <w:i w:val="0"/>
          <w:iCs w:val="0"/>
          <w:caps w:val="0"/>
          <w:color w:val="212121"/>
          <w:spacing w:val="0"/>
          <w:sz w:val="24"/>
          <w:szCs w:val="24"/>
          <w:shd w:val="clear" w:fill="FFFFFF"/>
        </w:rPr>
      </w:pPr>
    </w:p>
    <w:p>
      <w:pPr>
        <w:pStyle w:val="2"/>
        <w:numPr>
          <w:numId w:val="0"/>
        </w:numPr>
        <w:tabs>
          <w:tab w:val="left" w:pos="3957"/>
        </w:tabs>
        <w:spacing w:before="83" w:after="0" w:line="240" w:lineRule="auto"/>
        <w:ind w:right="0" w:rightChars="0"/>
        <w:jc w:val="left"/>
      </w:pPr>
    </w:p>
    <w:p>
      <w:pPr>
        <w:pStyle w:val="7"/>
        <w:spacing w:before="5"/>
        <w:rPr>
          <w:b/>
          <w:sz w:val="35"/>
        </w:rPr>
      </w:pPr>
    </w:p>
    <w:p>
      <w:pPr>
        <w:pStyle w:val="7"/>
        <w:spacing w:before="192" w:line="360" w:lineRule="auto"/>
        <w:ind w:left="120" w:right="209"/>
        <w:jc w:val="both"/>
      </w:pPr>
    </w:p>
    <w:p>
      <w:pPr>
        <w:spacing w:after="0" w:line="360" w:lineRule="auto"/>
        <w:jc w:val="both"/>
        <w:sectPr>
          <w:pgSz w:w="11920" w:h="16850"/>
          <w:pgMar w:top="1320" w:right="1220" w:bottom="1220" w:left="1320" w:header="0" w:footer="1022" w:gutter="0"/>
          <w:pgNumType w:fmt="decimal"/>
          <w:cols w:space="720" w:num="1"/>
        </w:sectPr>
      </w:pPr>
    </w:p>
    <w:p>
      <w:pPr>
        <w:pStyle w:val="2"/>
        <w:numPr>
          <w:ilvl w:val="0"/>
          <w:numId w:val="8"/>
        </w:numPr>
        <w:tabs>
          <w:tab w:val="left" w:pos="3973"/>
        </w:tabs>
        <w:spacing w:before="83" w:after="0" w:line="240" w:lineRule="auto"/>
        <w:ind w:left="3223" w:leftChars="0" w:right="0" w:rightChars="0" w:firstLine="0" w:firstLineChars="0"/>
        <w:jc w:val="left"/>
      </w:pPr>
      <w:bookmarkStart w:id="11" w:name="_TOC_250000"/>
      <w:bookmarkEnd w:id="11"/>
      <w:r>
        <w:t>References</w:t>
      </w:r>
    </w:p>
    <w:p>
      <w:pPr>
        <w:pStyle w:val="7"/>
        <w:spacing w:before="6"/>
        <w:rPr>
          <w:b/>
          <w:sz w:val="31"/>
        </w:rPr>
      </w:pPr>
    </w:p>
    <w:p>
      <w:pPr>
        <w:pStyle w:val="16"/>
        <w:widowControl w:val="0"/>
        <w:numPr>
          <w:numId w:val="0"/>
        </w:numPr>
        <w:tabs>
          <w:tab w:val="left" w:pos="457"/>
        </w:tabs>
        <w:autoSpaceDE w:val="0"/>
        <w:autoSpaceDN w:val="0"/>
        <w:spacing w:before="0" w:after="0" w:line="240" w:lineRule="auto"/>
        <w:ind w:right="0" w:rightChars="0"/>
        <w:jc w:val="left"/>
        <w:rPr>
          <w:sz w:val="24"/>
        </w:rPr>
      </w:pPr>
    </w:p>
    <w:p>
      <w:pPr>
        <w:pStyle w:val="7"/>
        <w:spacing w:before="3"/>
        <w:rPr>
          <w:sz w:val="18"/>
        </w:rPr>
      </w:pPr>
    </w:p>
    <w:p>
      <w:pPr>
        <w:pStyle w:val="16"/>
        <w:numPr>
          <w:ilvl w:val="0"/>
          <w:numId w:val="9"/>
        </w:numPr>
        <w:tabs>
          <w:tab w:val="left" w:pos="457"/>
        </w:tabs>
        <w:spacing w:before="90" w:after="0" w:line="24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"https://blog.cambridgespark.com/hyperparameter-tuning-in-xgboost-4ff9100a3b2f" </w:instrText>
      </w:r>
      <w:r>
        <w:rPr>
          <w:rFonts w:hint="default"/>
          <w:color w:val="0000FF"/>
          <w:sz w:val="24"/>
          <w:u w:val="single"/>
        </w:rPr>
        <w:fldChar w:fldCharType="separate"/>
      </w:r>
      <w:r>
        <w:rPr>
          <w:rStyle w:val="9"/>
          <w:rFonts w:hint="default"/>
          <w:color w:val="0000FF"/>
          <w:sz w:val="24"/>
        </w:rPr>
        <w:t>https://blog.cambridgespark.com/hyperparameter-tuning-in-xgboost-4ff9100a3b2f</w:t>
      </w:r>
      <w:r>
        <w:rPr>
          <w:rFonts w:hint="default"/>
          <w:color w:val="0000FF"/>
          <w:sz w:val="24"/>
          <w:u w:val="single"/>
        </w:rPr>
        <w:fldChar w:fldCharType="end"/>
      </w:r>
    </w:p>
    <w:p>
      <w:pPr>
        <w:pStyle w:val="16"/>
        <w:widowControl w:val="0"/>
        <w:numPr>
          <w:numId w:val="0"/>
        </w:numPr>
        <w:tabs>
          <w:tab w:val="left" w:pos="457"/>
        </w:tabs>
        <w:autoSpaceDE w:val="0"/>
        <w:autoSpaceDN w:val="0"/>
        <w:spacing w:before="90" w:after="0" w:line="240" w:lineRule="auto"/>
        <w:ind w:right="0" w:rightChars="0"/>
        <w:jc w:val="left"/>
        <w:rPr>
          <w:color w:val="0000FF"/>
          <w:sz w:val="24"/>
          <w:u w:val="single"/>
        </w:rPr>
      </w:pP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"https://www.kaggle.com/code/prashant111/a-guide-on-xgboost-hyperparameters-tuning" </w:instrText>
      </w:r>
      <w:r>
        <w:rPr>
          <w:rFonts w:hint="default"/>
          <w:color w:val="0000FF"/>
          <w:sz w:val="24"/>
          <w:u w:val="single"/>
        </w:rPr>
        <w:fldChar w:fldCharType="separate"/>
      </w:r>
      <w:r>
        <w:rPr>
          <w:rStyle w:val="9"/>
          <w:rFonts w:hint="default"/>
          <w:color w:val="0000FF"/>
          <w:sz w:val="24"/>
        </w:rPr>
        <w:t>https://www.kaggle.com/code/prashant111/a-guide-on-xgboost-hyperparameters-tuning</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"https://www.kaggle.com/datasets/uciml/pima-indians-diabetes-database" </w:instrText>
      </w:r>
      <w:r>
        <w:rPr>
          <w:rFonts w:hint="default"/>
          <w:color w:val="0000FF"/>
          <w:sz w:val="24"/>
          <w:u w:val="single"/>
        </w:rPr>
        <w:fldChar w:fldCharType="separate"/>
      </w:r>
      <w:r>
        <w:rPr>
          <w:rStyle w:val="9"/>
          <w:rFonts w:hint="default"/>
          <w:color w:val="0000FF"/>
          <w:sz w:val="24"/>
        </w:rPr>
        <w:t>https://www.kaggle.com/datasets/uciml/pima-indians-diabetes-database</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"https://www.youtube.com/watch?v=ZsM2z0pTbnk" </w:instrText>
      </w:r>
      <w:r>
        <w:rPr>
          <w:rFonts w:hint="default"/>
          <w:color w:val="0000FF"/>
          <w:sz w:val="24"/>
          <w:u w:val="single"/>
        </w:rPr>
        <w:fldChar w:fldCharType="separate"/>
      </w:r>
      <w:r>
        <w:rPr>
          <w:rStyle w:val="9"/>
          <w:rFonts w:hint="default"/>
          <w:color w:val="0000FF"/>
          <w:sz w:val="24"/>
        </w:rPr>
        <w:t>https://www.youtube.com/watch?v=ZsM2z0pTbnk</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"https://www.javatpoint.com/diabetes-prediction-using-machine-learning" </w:instrText>
      </w:r>
      <w:r>
        <w:rPr>
          <w:rFonts w:hint="default"/>
          <w:color w:val="0000FF"/>
          <w:sz w:val="24"/>
          <w:u w:val="single"/>
        </w:rPr>
        <w:fldChar w:fldCharType="separate"/>
      </w:r>
      <w:r>
        <w:rPr>
          <w:rStyle w:val="9"/>
          <w:rFonts w:hint="default"/>
          <w:color w:val="0000FF"/>
          <w:sz w:val="24"/>
        </w:rPr>
        <w:t>https://www.javatpoint.com/diabetes-prediction-using-machine-learning</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"https://towardsdatascience.com/data-visualization-for-machine-learning-and-data-science-a45178970be7" </w:instrText>
      </w:r>
      <w:r>
        <w:rPr>
          <w:rFonts w:hint="default"/>
          <w:color w:val="0000FF"/>
          <w:sz w:val="24"/>
          <w:u w:val="single"/>
        </w:rPr>
        <w:fldChar w:fldCharType="separate"/>
      </w:r>
      <w:r>
        <w:rPr>
          <w:rStyle w:val="9"/>
          <w:rFonts w:hint="default"/>
          <w:color w:val="0000FF"/>
          <w:sz w:val="24"/>
        </w:rPr>
        <w:t>https://towardsdatascience.com/data-visualization-for-machine-learning-and-data-science-a45178970be7</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"https://www.w3schools.com/python/python_ml_scatterplot.asp" </w:instrText>
      </w:r>
      <w:r>
        <w:rPr>
          <w:rFonts w:hint="default"/>
          <w:color w:val="0000FF"/>
          <w:sz w:val="24"/>
          <w:u w:val="single"/>
        </w:rPr>
        <w:fldChar w:fldCharType="separate"/>
      </w:r>
      <w:r>
        <w:rPr>
          <w:rStyle w:val="9"/>
          <w:rFonts w:hint="default"/>
          <w:color w:val="0000FF"/>
          <w:sz w:val="24"/>
        </w:rPr>
        <w:t>https://www.w3schools.com/python/python_ml_scatterplot.asp</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"https://www.youtube.com/watch?v=TbundVfb8ow&amp;t=3s" </w:instrText>
      </w:r>
      <w:r>
        <w:rPr>
          <w:rFonts w:hint="default"/>
          <w:color w:val="0000FF"/>
          <w:sz w:val="24"/>
          <w:u w:val="single"/>
        </w:rPr>
        <w:fldChar w:fldCharType="separate"/>
      </w:r>
      <w:r>
        <w:rPr>
          <w:rStyle w:val="9"/>
          <w:rFonts w:hint="default"/>
          <w:color w:val="0000FF"/>
          <w:sz w:val="24"/>
        </w:rPr>
        <w:t>https://www.youtube.com/watch?v=TbundVfb8ow&amp;t=3s</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fldChar w:fldCharType="begin"/>
      </w:r>
      <w:r>
        <w:rPr>
          <w:rFonts w:hint="default"/>
          <w:color w:val="0000FF"/>
          <w:sz w:val="24"/>
          <w:u w:val="single"/>
        </w:rPr>
        <w:instrText xml:space="preserve"> HYPERLINK "https://machinelearningmastery.com/seaborn-data-visualization-for-machine-learning/" </w:instrText>
      </w:r>
      <w:r>
        <w:rPr>
          <w:rFonts w:hint="default"/>
          <w:color w:val="0000FF"/>
          <w:sz w:val="24"/>
          <w:u w:val="single"/>
        </w:rPr>
        <w:fldChar w:fldCharType="separate"/>
      </w:r>
      <w:r>
        <w:rPr>
          <w:rStyle w:val="9"/>
          <w:rFonts w:hint="default"/>
          <w:color w:val="0000FF"/>
          <w:sz w:val="24"/>
        </w:rPr>
        <w:t>https://machinelearningmastery.com/seaborn-data-visualization-for-machine-learning/</w:t>
      </w:r>
      <w:r>
        <w:rPr>
          <w:rFonts w:hint="default"/>
          <w:color w:val="0000FF"/>
          <w:sz w:val="24"/>
          <w:u w:val="single"/>
        </w:rPr>
        <w:fldChar w:fldCharType="end"/>
      </w:r>
    </w:p>
    <w:p>
      <w:pPr>
        <w:pStyle w:val="16"/>
        <w:numPr>
          <w:ilvl w:val="0"/>
          <w:numId w:val="9"/>
        </w:numPr>
        <w:tabs>
          <w:tab w:val="left" w:pos="457"/>
        </w:tabs>
        <w:spacing w:before="90" w:after="0" w:line="480" w:lineRule="auto"/>
        <w:ind w:left="559" w:leftChars="0" w:right="0" w:hanging="339" w:firstLineChars="0"/>
        <w:jc w:val="left"/>
        <w:rPr>
          <w:color w:val="0000FF"/>
          <w:sz w:val="24"/>
          <w:u w:val="single"/>
        </w:rPr>
      </w:pPr>
      <w:r>
        <w:rPr>
          <w:rFonts w:hint="default"/>
          <w:color w:val="0000FF"/>
          <w:sz w:val="24"/>
          <w:u w:val="single"/>
        </w:rPr>
        <w:t>https://www.kaggle.com/code/residentmario/using-missingno-to-diagnose-data-sparsity</w:t>
      </w:r>
    </w:p>
    <w:p>
      <w:pPr>
        <w:pStyle w:val="16"/>
        <w:widowControl w:val="0"/>
        <w:numPr>
          <w:numId w:val="0"/>
        </w:numPr>
        <w:tabs>
          <w:tab w:val="left" w:pos="457"/>
        </w:tabs>
        <w:autoSpaceDE w:val="0"/>
        <w:autoSpaceDN w:val="0"/>
        <w:spacing w:before="90" w:after="0" w:line="240" w:lineRule="auto"/>
        <w:ind w:right="0" w:rightChars="0"/>
        <w:jc w:val="left"/>
        <w:rPr>
          <w:color w:val="0000FF"/>
          <w:sz w:val="24"/>
          <w:u w:val="single"/>
        </w:rPr>
      </w:pPr>
    </w:p>
    <w:p>
      <w:pPr>
        <w:pStyle w:val="16"/>
        <w:widowControl w:val="0"/>
        <w:numPr>
          <w:numId w:val="0"/>
        </w:numPr>
        <w:tabs>
          <w:tab w:val="left" w:pos="457"/>
        </w:tabs>
        <w:autoSpaceDE w:val="0"/>
        <w:autoSpaceDN w:val="0"/>
        <w:spacing w:before="90" w:after="0" w:line="240" w:lineRule="auto"/>
        <w:ind w:right="0" w:rightChars="0"/>
        <w:jc w:val="left"/>
        <w:rPr>
          <w:color w:val="0000FF"/>
          <w:sz w:val="24"/>
          <w:u w:val="single"/>
        </w:rPr>
      </w:pPr>
    </w:p>
    <w:p>
      <w:pPr>
        <w:pStyle w:val="7"/>
        <w:spacing w:before="3"/>
        <w:rPr>
          <w:sz w:val="18"/>
        </w:rPr>
      </w:pPr>
    </w:p>
    <w:p>
      <w:pPr>
        <w:pStyle w:val="7"/>
        <w:spacing w:before="10"/>
        <w:rPr>
          <w:sz w:val="17"/>
        </w:rPr>
      </w:pPr>
    </w:p>
    <w:p>
      <w:pPr>
        <w:pStyle w:val="7"/>
        <w:spacing w:before="1"/>
        <w:rPr>
          <w:sz w:val="18"/>
        </w:rPr>
      </w:pPr>
    </w:p>
    <w:p>
      <w:pPr>
        <w:pStyle w:val="16"/>
        <w:numPr>
          <w:numId w:val="0"/>
        </w:numPr>
        <w:tabs>
          <w:tab w:val="left" w:pos="457"/>
        </w:tabs>
        <w:spacing w:before="90" w:after="0" w:line="240" w:lineRule="auto"/>
        <w:ind w:right="0" w:rightChars="0"/>
        <w:jc w:val="left"/>
        <w:rPr>
          <w:sz w:val="24"/>
        </w:rPr>
      </w:pPr>
    </w:p>
    <w:sectPr>
      <w:pgSz w:w="11920" w:h="16850"/>
      <w:pgMar w:top="1320" w:right="1220" w:bottom="1220" w:left="1320" w:header="0" w:footer="1022"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egoe Fluent Icons">
    <w:panose1 w:val="050A0102010101010101"/>
    <w:charset w:val="00"/>
    <w:family w:val="auto"/>
    <w:pitch w:val="default"/>
    <w:sig w:usb0="00000000" w:usb1="1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LR4TNAgAAJQ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ZRpL0UPFHtnfoWu0RbIE+&#10;O21nEPagIdDtYR+6Zty3sOlp71vT+38ghMAP6j4d1fVo1B8qsqJIwEXBNy4APz4d18a6j0z1yBsl&#10;NlC+oCrZ3lo3hI4h/japai5EKKGQaFfiyYfzJBw4egBcSB8LWQDGwRpK82OaTG+KmyKP8mxyE+VJ&#10;VUWLeplHkzq9OK8+VMtllf70eGk+63jTMOnvG9skzd9WhkOrDAU+NopVgjcezqdkzXq1FAZtCbRp&#10;HX5eYUj+WVj8Mo3gBlavKKVZnlxn06ieFBdRXufn0fQiKaIknV5PJ0k+zav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3C0eEzQIA&#10;ACUGAAAOAAAAAAAAAAEAIAAAAB8BAABkcnMvZTJvRG9jLnhtbFBLBQYAAAAABgAGAFkBAABeBg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p>
    <w:pPr>
      <w:pStyle w:val="8"/>
      <w:rPr>
        <w:rFonts w:hint="default"/>
        <w:lang w:val="en-IN"/>
      </w:rPr>
    </w:pPr>
    <w:r>
      <w:rPr>
        <w:rFonts w:hint="default"/>
        <w:lang w:val="en-IN"/>
      </w:rPr>
      <w:t xml:space="preserve">                                                         </w:t>
    </w:r>
    <w:r>
      <w:rPr>
        <w:rFonts w:hint="default"/>
        <w:lang w:val="en-IN"/>
      </w:rPr>
      <w:tab/>
      <w:t xml:space="preserve">            </w:t>
    </w:r>
  </w:p>
  <w:p>
    <w:pPr>
      <w:pStyle w:val="8"/>
    </w:pPr>
  </w:p>
  <w:p>
    <w:pPr>
      <w:pStyle w:val="8"/>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1" o:spid="_x0000_s2051" o:spt="202" type="#_x0000_t202" style="position:absolute;left:0pt;margin-top:0pt;height:26.85pt;width:11.6pt;mso-position-horizontal:center;mso-position-horizontal-relative:margin;z-index:251662336;mso-width-relative:page;mso-height-relative:page;" filled="f" stroked="f" coordsize="21600,21600">
          <v:path/>
          <v:fill on="f" focussize="0,0"/>
          <v:stroke on="f"/>
          <v:imagedata o:title=""/>
          <o:lock v:ext="edit" aspectratio="f"/>
          <v:textbox inset="0mm,0mm,0mm,0mm">
            <w:txbxContent>
              <w:p>
                <w:pPr>
                  <w:pStyle w:val="7"/>
                  <w:spacing w:before="10"/>
                  <w:rPr>
                    <w:sz w:val="21"/>
                  </w:rPr>
                </w:pPr>
              </w:p>
              <w:p>
                <w:pPr>
                  <w:spacing w:before="0"/>
                  <w:ind w:left="60" w:right="0" w:firstLine="0"/>
                  <w:jc w:val="left"/>
                  <w:rPr>
                    <w:rFonts w:ascii="Calibri"/>
                    <w:sz w:val="22"/>
                  </w:rPr>
                </w:pPr>
                <w:r>
                  <w:fldChar w:fldCharType="begin"/>
                </w:r>
                <w:r>
                  <w:rPr>
                    <w:rFonts w:ascii="Calibri"/>
                    <w:w w:val="100"/>
                    <w:sz w:val="22"/>
                  </w:rPr>
                  <w:instrText xml:space="preserve"> PAGE </w:instrText>
                </w:r>
                <w:r>
                  <w:fldChar w:fldCharType="separate"/>
                </w:r>
                <w:r>
                  <w:t>3</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r>
      <w:pict>
        <v:shape id="_x0000_s2053" o:spid="_x0000_s2053" o:spt="202" type="#_x0000_t202" style="position:absolute;left:0pt;margin-left:517.4pt;margin-top:806.45pt;height:13.05pt;width:7.6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hint="default" w:ascii="Calibri"/>
                    <w:sz w:val="22"/>
                    <w:lang w:val="en-IN"/>
                  </w:rPr>
                </w:pP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9"/>
      </w:rPr>
    </w:pPr>
    <w:r>
      <w:pict>
        <v:shape id="_x0000_s2057" o:spid="_x0000_s2057" o:spt="202" type="#_x0000_t202" style="position:absolute;left:0pt;margin-top:0pt;height:14.6pt;width:17.3pt;mso-position-horizontal:center;mso-position-horizontal-relative:margin;z-index:251665408;mso-width-relative:page;mso-height-relative:page;" filled="f" stroked="f" coordsize="21600,21600">
          <v:path/>
          <v:fill on="f" focussize="0,0"/>
          <v:stroke on="f"/>
          <v:imagedata o:title=""/>
          <o:lock v:ext="edit" aspectratio="f"/>
          <v:textbox inset="0mm,0mm,0mm,0mm">
            <w:txbxContent>
              <w:p>
                <w:pPr>
                  <w:spacing w:before="0" w:line="247"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3"/>
      </w:rPr>
    </w:pPr>
    <w:r>
      <w:pict>
        <v:shape id="_x0000_s2049" o:spid="_x0000_s2049" o:spt="202" type="#_x0000_t202" style="position:absolute;left:0pt;margin-left:291.1pt;margin-top:-0.75pt;height:3.1pt;width:1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7"/>
                  <w:rPr>
                    <w:sz w:val="2"/>
                  </w:rPr>
                </w:pPr>
              </w:p>
              <w:p>
                <w:pPr>
                  <w:spacing w:before="0"/>
                  <w:ind w:left="20" w:right="0" w:firstLine="0"/>
                  <w:jc w:val="left"/>
                  <w:rPr>
                    <w:rFonts w:ascii="Arial MT"/>
                    <w:sz w:val="2"/>
                  </w:rPr>
                </w:pPr>
                <w:r>
                  <w:rPr>
                    <w:rFonts w:ascii="Arial MT"/>
                    <w:spacing w:val="-1"/>
                    <w:w w:val="95"/>
                    <w:sz w:val="2"/>
                  </w:rPr>
                  <w:t>lOMoAR</w:t>
                </w:r>
                <w:r>
                  <w:rPr>
                    <w:rFonts w:ascii="Arial MT"/>
                    <w:spacing w:val="-3"/>
                    <w:w w:val="95"/>
                    <w:sz w:val="2"/>
                  </w:rPr>
                  <w:t xml:space="preserve"> </w:t>
                </w:r>
                <w:r>
                  <w:rPr>
                    <w:rFonts w:ascii="Arial MT"/>
                    <w:w w:val="95"/>
                    <w:sz w:val="2"/>
                  </w:rPr>
                  <w:t>cPSD|</w:t>
                </w:r>
                <w:r>
                  <w:rPr>
                    <w:rFonts w:ascii="Arial MT"/>
                    <w:spacing w:val="-3"/>
                    <w:w w:val="95"/>
                    <w:sz w:val="2"/>
                  </w:rPr>
                  <w:t xml:space="preserve"> </w:t>
                </w:r>
                <w:r>
                  <w:rPr>
                    <w:rFonts w:ascii="Arial MT"/>
                    <w:w w:val="95"/>
                    <w:sz w:val="2"/>
                  </w:rPr>
                  <w:t>27745983</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3"/>
      </w:rPr>
    </w:pPr>
    <w:r>
      <w:pict>
        <v:shape id="_x0000_s2050" o:spid="_x0000_s2050" o:spt="202" type="#_x0000_t202" style="position:absolute;left:0pt;margin-left:291.1pt;margin-top:-0.75pt;height:3.1pt;width:13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7"/>
                  <w:rPr>
                    <w:sz w:val="2"/>
                  </w:rPr>
                </w:pPr>
              </w:p>
              <w:p>
                <w:pPr>
                  <w:spacing w:before="0"/>
                  <w:ind w:left="20" w:right="0" w:firstLine="0"/>
                  <w:jc w:val="left"/>
                  <w:rPr>
                    <w:rFonts w:ascii="Arial MT"/>
                    <w:sz w:val="2"/>
                  </w:rPr>
                </w:pPr>
                <w:r>
                  <w:rPr>
                    <w:rFonts w:ascii="Arial MT"/>
                    <w:spacing w:val="-1"/>
                    <w:w w:val="95"/>
                    <w:sz w:val="2"/>
                  </w:rPr>
                  <w:t>lOMoAR</w:t>
                </w:r>
                <w:r>
                  <w:rPr>
                    <w:rFonts w:ascii="Arial MT"/>
                    <w:spacing w:val="-3"/>
                    <w:w w:val="95"/>
                    <w:sz w:val="2"/>
                  </w:rPr>
                  <w:t xml:space="preserve"> </w:t>
                </w:r>
                <w:r>
                  <w:rPr>
                    <w:rFonts w:ascii="Arial MT"/>
                    <w:w w:val="95"/>
                    <w:sz w:val="2"/>
                  </w:rPr>
                  <w:t>cPSD|</w:t>
                </w:r>
                <w:r>
                  <w:rPr>
                    <w:rFonts w:ascii="Arial MT"/>
                    <w:spacing w:val="-3"/>
                    <w:w w:val="95"/>
                    <w:sz w:val="2"/>
                  </w:rPr>
                  <w:t xml:space="preserve"> </w:t>
                </w:r>
                <w:r>
                  <w:rPr>
                    <w:rFonts w:ascii="Arial MT"/>
                    <w:w w:val="95"/>
                    <w:sz w:val="2"/>
                  </w:rPr>
                  <w:t>27745983</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3"/>
      </w:rPr>
    </w:pPr>
    <w:r>
      <w:pict>
        <v:shape id="_x0000_s2052" o:spid="_x0000_s2052" o:spt="202" type="#_x0000_t202" style="position:absolute;left:0pt;margin-left:291.1pt;margin-top:-0.75pt;height:3.1pt;width:1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7"/>
                  <w:rPr>
                    <w:sz w:val="2"/>
                  </w:rPr>
                </w:pPr>
              </w:p>
              <w:p>
                <w:pPr>
                  <w:spacing w:before="0"/>
                  <w:ind w:left="20" w:right="0" w:firstLine="0"/>
                  <w:jc w:val="left"/>
                  <w:rPr>
                    <w:rFonts w:ascii="Arial MT"/>
                    <w:sz w:val="2"/>
                  </w:rPr>
                </w:pPr>
                <w:r>
                  <w:rPr>
                    <w:rFonts w:ascii="Arial MT"/>
                    <w:spacing w:val="-1"/>
                    <w:w w:val="95"/>
                    <w:sz w:val="2"/>
                  </w:rPr>
                  <w:t>lOMoAR</w:t>
                </w:r>
                <w:r>
                  <w:rPr>
                    <w:rFonts w:ascii="Arial MT"/>
                    <w:spacing w:val="-3"/>
                    <w:w w:val="95"/>
                    <w:sz w:val="2"/>
                  </w:rPr>
                  <w:t xml:space="preserve"> </w:t>
                </w:r>
                <w:r>
                  <w:rPr>
                    <w:rFonts w:ascii="Arial MT"/>
                    <w:w w:val="95"/>
                    <w:sz w:val="2"/>
                  </w:rPr>
                  <w:t>cPSD|</w:t>
                </w:r>
                <w:r>
                  <w:rPr>
                    <w:rFonts w:ascii="Arial MT"/>
                    <w:spacing w:val="-3"/>
                    <w:w w:val="95"/>
                    <w:sz w:val="2"/>
                  </w:rPr>
                  <w:t xml:space="preserve"> </w:t>
                </w:r>
                <w:r>
                  <w:rPr>
                    <w:rFonts w:ascii="Arial MT"/>
                    <w:w w:val="95"/>
                    <w:sz w:val="2"/>
                  </w:rPr>
                  <w:t>27745983</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3"/>
      </w:rPr>
    </w:pPr>
    <w:r>
      <w:pict>
        <v:shape id="_x0000_s2056" o:spid="_x0000_s2056" o:spt="202" type="#_x0000_t202" style="position:absolute;left:0pt;margin-left:291.1pt;margin-top:-0.75pt;height:3.1pt;width:13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7"/>
                  <w:rPr>
                    <w:sz w:val="2"/>
                  </w:rPr>
                </w:pPr>
              </w:p>
              <w:p>
                <w:pPr>
                  <w:spacing w:before="0"/>
                  <w:ind w:left="20" w:right="0" w:firstLine="0"/>
                  <w:jc w:val="left"/>
                  <w:rPr>
                    <w:rFonts w:ascii="Arial MT"/>
                    <w:sz w:val="2"/>
                  </w:rPr>
                </w:pPr>
                <w:r>
                  <w:rPr>
                    <w:rFonts w:ascii="Arial MT"/>
                    <w:spacing w:val="-1"/>
                    <w:w w:val="95"/>
                    <w:sz w:val="2"/>
                  </w:rPr>
                  <w:t>lOMoAR</w:t>
                </w:r>
                <w:r>
                  <w:rPr>
                    <w:rFonts w:ascii="Arial MT"/>
                    <w:spacing w:val="-3"/>
                    <w:w w:val="95"/>
                    <w:sz w:val="2"/>
                  </w:rPr>
                  <w:t xml:space="preserve"> </w:t>
                </w:r>
                <w:r>
                  <w:rPr>
                    <w:rFonts w:ascii="Arial MT"/>
                    <w:w w:val="95"/>
                    <w:sz w:val="2"/>
                  </w:rPr>
                  <w:t>cPSD|</w:t>
                </w:r>
                <w:r>
                  <w:rPr>
                    <w:rFonts w:ascii="Arial MT"/>
                    <w:spacing w:val="-3"/>
                    <w:w w:val="95"/>
                    <w:sz w:val="2"/>
                  </w:rPr>
                  <w:t xml:space="preserve"> </w:t>
                </w:r>
                <w:r>
                  <w:rPr>
                    <w:rFonts w:ascii="Arial MT"/>
                    <w:w w:val="95"/>
                    <w:sz w:val="2"/>
                  </w:rPr>
                  <w:t>27745983</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CFE97"/>
    <w:multiLevelType w:val="singleLevel"/>
    <w:tmpl w:val="95ECFE97"/>
    <w:lvl w:ilvl="0" w:tentative="0">
      <w:start w:val="1"/>
      <w:numFmt w:val="decimal"/>
      <w:suff w:val="space"/>
      <w:lvlText w:val="%1."/>
      <w:lvlJc w:val="left"/>
      <w:pPr>
        <w:ind w:left="60"/>
      </w:pPr>
      <w:rPr>
        <w:rFonts w:hint="default"/>
        <w:b/>
        <w:bCs/>
      </w:rPr>
    </w:lvl>
  </w:abstractNum>
  <w:abstractNum w:abstractNumId="1">
    <w:nsid w:val="B3592611"/>
    <w:multiLevelType w:val="singleLevel"/>
    <w:tmpl w:val="B3592611"/>
    <w:lvl w:ilvl="0" w:tentative="0">
      <w:start w:val="5"/>
      <w:numFmt w:val="decimal"/>
      <w:suff w:val="space"/>
      <w:lvlText w:val="%1."/>
      <w:lvlJc w:val="left"/>
    </w:lvl>
  </w:abstractNum>
  <w:abstractNum w:abstractNumId="2">
    <w:nsid w:val="B5E306ED"/>
    <w:multiLevelType w:val="multilevel"/>
    <w:tmpl w:val="B5E306ED"/>
    <w:lvl w:ilvl="0" w:tentative="0">
      <w:start w:val="3"/>
      <w:numFmt w:val="decimal"/>
      <w:lvlText w:val="%1"/>
      <w:lvlJc w:val="left"/>
      <w:pPr>
        <w:ind w:left="600" w:hanging="483"/>
        <w:jc w:val="left"/>
      </w:pPr>
      <w:rPr>
        <w:rFonts w:hint="default"/>
        <w:lang w:val="en-US" w:eastAsia="en-US" w:bidi="ar-SA"/>
      </w:rPr>
    </w:lvl>
    <w:lvl w:ilvl="1" w:tentative="0">
      <w:start w:val="1"/>
      <w:numFmt w:val="decimal"/>
      <w:lvlText w:val="%1.%2"/>
      <w:lvlJc w:val="left"/>
      <w:pPr>
        <w:ind w:left="600" w:hanging="483"/>
        <w:jc w:val="left"/>
      </w:pPr>
      <w:rPr>
        <w:rFonts w:hint="default" w:ascii="Times New Roman" w:hAnsi="Times New Roman" w:eastAsia="Times New Roman" w:cs="Times New Roman"/>
        <w:b/>
        <w:bCs/>
        <w:spacing w:val="-2"/>
        <w:w w:val="98"/>
        <w:sz w:val="32"/>
        <w:szCs w:val="32"/>
        <w:lang w:val="en-US" w:eastAsia="en-US" w:bidi="ar-SA"/>
      </w:rPr>
    </w:lvl>
    <w:lvl w:ilvl="2" w:tentative="0">
      <w:start w:val="0"/>
      <w:numFmt w:val="bullet"/>
      <w:lvlText w:val="•"/>
      <w:lvlJc w:val="left"/>
      <w:pPr>
        <w:ind w:left="2354" w:hanging="483"/>
      </w:pPr>
      <w:rPr>
        <w:rFonts w:hint="default"/>
        <w:lang w:val="en-US" w:eastAsia="en-US" w:bidi="ar-SA"/>
      </w:rPr>
    </w:lvl>
    <w:lvl w:ilvl="3" w:tentative="0">
      <w:start w:val="0"/>
      <w:numFmt w:val="bullet"/>
      <w:lvlText w:val="•"/>
      <w:lvlJc w:val="left"/>
      <w:pPr>
        <w:ind w:left="3231" w:hanging="483"/>
      </w:pPr>
      <w:rPr>
        <w:rFonts w:hint="default"/>
        <w:lang w:val="en-US" w:eastAsia="en-US" w:bidi="ar-SA"/>
      </w:rPr>
    </w:lvl>
    <w:lvl w:ilvl="4" w:tentative="0">
      <w:start w:val="0"/>
      <w:numFmt w:val="bullet"/>
      <w:lvlText w:val="•"/>
      <w:lvlJc w:val="left"/>
      <w:pPr>
        <w:ind w:left="4108" w:hanging="483"/>
      </w:pPr>
      <w:rPr>
        <w:rFonts w:hint="default"/>
        <w:lang w:val="en-US" w:eastAsia="en-US" w:bidi="ar-SA"/>
      </w:rPr>
    </w:lvl>
    <w:lvl w:ilvl="5" w:tentative="0">
      <w:start w:val="0"/>
      <w:numFmt w:val="bullet"/>
      <w:lvlText w:val="•"/>
      <w:lvlJc w:val="left"/>
      <w:pPr>
        <w:ind w:left="4985" w:hanging="483"/>
      </w:pPr>
      <w:rPr>
        <w:rFonts w:hint="default"/>
        <w:lang w:val="en-US" w:eastAsia="en-US" w:bidi="ar-SA"/>
      </w:rPr>
    </w:lvl>
    <w:lvl w:ilvl="6" w:tentative="0">
      <w:start w:val="0"/>
      <w:numFmt w:val="bullet"/>
      <w:lvlText w:val="•"/>
      <w:lvlJc w:val="left"/>
      <w:pPr>
        <w:ind w:left="5862" w:hanging="483"/>
      </w:pPr>
      <w:rPr>
        <w:rFonts w:hint="default"/>
        <w:lang w:val="en-US" w:eastAsia="en-US" w:bidi="ar-SA"/>
      </w:rPr>
    </w:lvl>
    <w:lvl w:ilvl="7" w:tentative="0">
      <w:start w:val="0"/>
      <w:numFmt w:val="bullet"/>
      <w:lvlText w:val="•"/>
      <w:lvlJc w:val="left"/>
      <w:pPr>
        <w:ind w:left="6739" w:hanging="483"/>
      </w:pPr>
      <w:rPr>
        <w:rFonts w:hint="default"/>
        <w:lang w:val="en-US" w:eastAsia="en-US" w:bidi="ar-SA"/>
      </w:rPr>
    </w:lvl>
    <w:lvl w:ilvl="8" w:tentative="0">
      <w:start w:val="0"/>
      <w:numFmt w:val="bullet"/>
      <w:lvlText w:val="•"/>
      <w:lvlJc w:val="left"/>
      <w:pPr>
        <w:ind w:left="7616" w:hanging="483"/>
      </w:pPr>
      <w:rPr>
        <w:rFonts w:hint="default"/>
        <w:lang w:val="en-US" w:eastAsia="en-US" w:bidi="ar-SA"/>
      </w:rPr>
    </w:lvl>
  </w:abstractNum>
  <w:abstractNum w:abstractNumId="3">
    <w:nsid w:val="BB723B7C"/>
    <w:multiLevelType w:val="multilevel"/>
    <w:tmpl w:val="BB723B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092B84"/>
    <w:multiLevelType w:val="multilevel"/>
    <w:tmpl w:val="CF092B84"/>
    <w:lvl w:ilvl="0" w:tentative="0">
      <w:start w:val="1"/>
      <w:numFmt w:val="decimal"/>
      <w:lvlText w:val="%1"/>
      <w:lvlJc w:val="left"/>
      <w:pPr>
        <w:ind w:left="600" w:hanging="483"/>
        <w:jc w:val="left"/>
      </w:pPr>
      <w:rPr>
        <w:rFonts w:hint="default"/>
        <w:lang w:val="en-US" w:eastAsia="en-US" w:bidi="ar-SA"/>
      </w:rPr>
    </w:lvl>
    <w:lvl w:ilvl="1" w:tentative="0">
      <w:start w:val="1"/>
      <w:numFmt w:val="decimal"/>
      <w:lvlText w:val="%1.%2"/>
      <w:lvlJc w:val="left"/>
      <w:pPr>
        <w:ind w:left="600" w:hanging="483"/>
        <w:jc w:val="left"/>
      </w:pPr>
      <w:rPr>
        <w:rFonts w:hint="default" w:ascii="Times New Roman" w:hAnsi="Times New Roman" w:eastAsia="Times New Roman" w:cs="Times New Roman"/>
        <w:b/>
        <w:bCs/>
        <w:spacing w:val="-2"/>
        <w:w w:val="98"/>
        <w:sz w:val="32"/>
        <w:szCs w:val="32"/>
        <w:lang w:val="en-US" w:eastAsia="en-US" w:bidi="ar-SA"/>
      </w:rPr>
    </w:lvl>
    <w:lvl w:ilvl="2" w:tentative="0">
      <w:start w:val="0"/>
      <w:numFmt w:val="bullet"/>
      <w:lvlText w:val="•"/>
      <w:lvlJc w:val="left"/>
      <w:pPr>
        <w:ind w:left="2354" w:hanging="483"/>
      </w:pPr>
      <w:rPr>
        <w:rFonts w:hint="default"/>
        <w:lang w:val="en-US" w:eastAsia="en-US" w:bidi="ar-SA"/>
      </w:rPr>
    </w:lvl>
    <w:lvl w:ilvl="3" w:tentative="0">
      <w:start w:val="0"/>
      <w:numFmt w:val="bullet"/>
      <w:lvlText w:val="•"/>
      <w:lvlJc w:val="left"/>
      <w:pPr>
        <w:ind w:left="3231" w:hanging="483"/>
      </w:pPr>
      <w:rPr>
        <w:rFonts w:hint="default"/>
        <w:lang w:val="en-US" w:eastAsia="en-US" w:bidi="ar-SA"/>
      </w:rPr>
    </w:lvl>
    <w:lvl w:ilvl="4" w:tentative="0">
      <w:start w:val="0"/>
      <w:numFmt w:val="bullet"/>
      <w:lvlText w:val="•"/>
      <w:lvlJc w:val="left"/>
      <w:pPr>
        <w:ind w:left="4108" w:hanging="483"/>
      </w:pPr>
      <w:rPr>
        <w:rFonts w:hint="default"/>
        <w:lang w:val="en-US" w:eastAsia="en-US" w:bidi="ar-SA"/>
      </w:rPr>
    </w:lvl>
    <w:lvl w:ilvl="5" w:tentative="0">
      <w:start w:val="0"/>
      <w:numFmt w:val="bullet"/>
      <w:lvlText w:val="•"/>
      <w:lvlJc w:val="left"/>
      <w:pPr>
        <w:ind w:left="4985" w:hanging="483"/>
      </w:pPr>
      <w:rPr>
        <w:rFonts w:hint="default"/>
        <w:lang w:val="en-US" w:eastAsia="en-US" w:bidi="ar-SA"/>
      </w:rPr>
    </w:lvl>
    <w:lvl w:ilvl="6" w:tentative="0">
      <w:start w:val="0"/>
      <w:numFmt w:val="bullet"/>
      <w:lvlText w:val="•"/>
      <w:lvlJc w:val="left"/>
      <w:pPr>
        <w:ind w:left="5862" w:hanging="483"/>
      </w:pPr>
      <w:rPr>
        <w:rFonts w:hint="default"/>
        <w:lang w:val="en-US" w:eastAsia="en-US" w:bidi="ar-SA"/>
      </w:rPr>
    </w:lvl>
    <w:lvl w:ilvl="7" w:tentative="0">
      <w:start w:val="0"/>
      <w:numFmt w:val="bullet"/>
      <w:lvlText w:val="•"/>
      <w:lvlJc w:val="left"/>
      <w:pPr>
        <w:ind w:left="6739" w:hanging="483"/>
      </w:pPr>
      <w:rPr>
        <w:rFonts w:hint="default"/>
        <w:lang w:val="en-US" w:eastAsia="en-US" w:bidi="ar-SA"/>
      </w:rPr>
    </w:lvl>
    <w:lvl w:ilvl="8" w:tentative="0">
      <w:start w:val="0"/>
      <w:numFmt w:val="bullet"/>
      <w:lvlText w:val="•"/>
      <w:lvlJc w:val="left"/>
      <w:pPr>
        <w:ind w:left="7616" w:hanging="483"/>
      </w:pPr>
      <w:rPr>
        <w:rFonts w:hint="default"/>
        <w:lang w:val="en-US" w:eastAsia="en-US" w:bidi="ar-SA"/>
      </w:rPr>
    </w:lvl>
  </w:abstractNum>
  <w:abstractNum w:abstractNumId="5">
    <w:nsid w:val="0053208E"/>
    <w:multiLevelType w:val="multilevel"/>
    <w:tmpl w:val="0053208E"/>
    <w:lvl w:ilvl="0" w:tentative="0">
      <w:start w:val="1"/>
      <w:numFmt w:val="decimal"/>
      <w:lvlText w:val="%1"/>
      <w:lvlJc w:val="left"/>
      <w:pPr>
        <w:ind w:left="792" w:hanging="452"/>
        <w:jc w:val="left"/>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1152" w:hanging="36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072" w:hanging="360"/>
      </w:pPr>
      <w:rPr>
        <w:rFonts w:hint="default"/>
        <w:lang w:val="en-US" w:eastAsia="en-US" w:bidi="ar-SA"/>
      </w:rPr>
    </w:lvl>
    <w:lvl w:ilvl="3" w:tentative="0">
      <w:start w:val="0"/>
      <w:numFmt w:val="bullet"/>
      <w:lvlText w:val="•"/>
      <w:lvlJc w:val="left"/>
      <w:pPr>
        <w:ind w:left="2984" w:hanging="360"/>
      </w:pPr>
      <w:rPr>
        <w:rFonts w:hint="default"/>
        <w:lang w:val="en-US" w:eastAsia="en-US" w:bidi="ar-SA"/>
      </w:rPr>
    </w:lvl>
    <w:lvl w:ilvl="4" w:tentative="0">
      <w:start w:val="0"/>
      <w:numFmt w:val="bullet"/>
      <w:lvlText w:val="•"/>
      <w:lvlJc w:val="left"/>
      <w:pPr>
        <w:ind w:left="3897" w:hanging="360"/>
      </w:pPr>
      <w:rPr>
        <w:rFonts w:hint="default"/>
        <w:lang w:val="en-US" w:eastAsia="en-US" w:bidi="ar-SA"/>
      </w:rPr>
    </w:lvl>
    <w:lvl w:ilvl="5" w:tentative="0">
      <w:start w:val="0"/>
      <w:numFmt w:val="bullet"/>
      <w:lvlText w:val="•"/>
      <w:lvlJc w:val="left"/>
      <w:pPr>
        <w:ind w:left="4809" w:hanging="360"/>
      </w:pPr>
      <w:rPr>
        <w:rFonts w:hint="default"/>
        <w:lang w:val="en-US" w:eastAsia="en-US" w:bidi="ar-SA"/>
      </w:rPr>
    </w:lvl>
    <w:lvl w:ilvl="6" w:tentative="0">
      <w:start w:val="0"/>
      <w:numFmt w:val="bullet"/>
      <w:lvlText w:val="•"/>
      <w:lvlJc w:val="left"/>
      <w:pPr>
        <w:ind w:left="5721" w:hanging="360"/>
      </w:pPr>
      <w:rPr>
        <w:rFonts w:hint="default"/>
        <w:lang w:val="en-US" w:eastAsia="en-US" w:bidi="ar-SA"/>
      </w:rPr>
    </w:lvl>
    <w:lvl w:ilvl="7" w:tentative="0">
      <w:start w:val="0"/>
      <w:numFmt w:val="bullet"/>
      <w:lvlText w:val="•"/>
      <w:lvlJc w:val="left"/>
      <w:pPr>
        <w:ind w:left="6634" w:hanging="360"/>
      </w:pPr>
      <w:rPr>
        <w:rFonts w:hint="default"/>
        <w:lang w:val="en-US" w:eastAsia="en-US" w:bidi="ar-SA"/>
      </w:rPr>
    </w:lvl>
    <w:lvl w:ilvl="8" w:tentative="0">
      <w:start w:val="0"/>
      <w:numFmt w:val="bullet"/>
      <w:lvlText w:val="•"/>
      <w:lvlJc w:val="left"/>
      <w:pPr>
        <w:ind w:left="7546" w:hanging="360"/>
      </w:pPr>
      <w:rPr>
        <w:rFonts w:hint="default"/>
        <w:lang w:val="en-US" w:eastAsia="en-US" w:bidi="ar-SA"/>
      </w:rPr>
    </w:lvl>
  </w:abstractNum>
  <w:abstractNum w:abstractNumId="6">
    <w:nsid w:val="0E9C7C04"/>
    <w:multiLevelType w:val="singleLevel"/>
    <w:tmpl w:val="0E9C7C0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2A8F537B"/>
    <w:multiLevelType w:val="multilevel"/>
    <w:tmpl w:val="2A8F537B"/>
    <w:lvl w:ilvl="0" w:tentative="0">
      <w:start w:val="1"/>
      <w:numFmt w:val="decimal"/>
      <w:lvlText w:val="[%1]"/>
      <w:lvlJc w:val="left"/>
      <w:pPr>
        <w:ind w:left="559" w:hanging="339"/>
        <w:jc w:val="left"/>
      </w:pPr>
      <w:rPr>
        <w:rFonts w:hint="default" w:ascii="Times New Roman" w:hAnsi="Times New Roman" w:eastAsia="Times New Roman" w:cs="Times New Roman"/>
        <w:color w:val="000000" w:themeColor="text1"/>
        <w:spacing w:val="-2"/>
        <w:w w:val="97"/>
        <w:sz w:val="24"/>
        <w:szCs w:val="24"/>
        <w:lang w:val="en-US" w:eastAsia="en-US" w:bidi="ar-SA"/>
        <w14:textFill>
          <w14:solidFill>
            <w14:schemeClr w14:val="tx1"/>
          </w14:solidFill>
        </w14:textFill>
      </w:rPr>
    </w:lvl>
    <w:lvl w:ilvl="1" w:tentative="0">
      <w:start w:val="0"/>
      <w:numFmt w:val="bullet"/>
      <w:lvlText w:val="•"/>
      <w:lvlJc w:val="left"/>
      <w:pPr>
        <w:ind w:left="1351" w:hanging="339"/>
      </w:pPr>
      <w:rPr>
        <w:rFonts w:hint="default"/>
        <w:lang w:val="en-US" w:eastAsia="en-US" w:bidi="ar-SA"/>
      </w:rPr>
    </w:lvl>
    <w:lvl w:ilvl="2" w:tentative="0">
      <w:start w:val="0"/>
      <w:numFmt w:val="bullet"/>
      <w:lvlText w:val="•"/>
      <w:lvlJc w:val="left"/>
      <w:pPr>
        <w:ind w:left="2242" w:hanging="339"/>
      </w:pPr>
      <w:rPr>
        <w:rFonts w:hint="default"/>
        <w:lang w:val="en-US" w:eastAsia="en-US" w:bidi="ar-SA"/>
      </w:rPr>
    </w:lvl>
    <w:lvl w:ilvl="3" w:tentative="0">
      <w:start w:val="0"/>
      <w:numFmt w:val="bullet"/>
      <w:lvlText w:val="•"/>
      <w:lvlJc w:val="left"/>
      <w:pPr>
        <w:ind w:left="3133" w:hanging="339"/>
      </w:pPr>
      <w:rPr>
        <w:rFonts w:hint="default"/>
        <w:lang w:val="en-US" w:eastAsia="en-US" w:bidi="ar-SA"/>
      </w:rPr>
    </w:lvl>
    <w:lvl w:ilvl="4" w:tentative="0">
      <w:start w:val="0"/>
      <w:numFmt w:val="bullet"/>
      <w:lvlText w:val="•"/>
      <w:lvlJc w:val="left"/>
      <w:pPr>
        <w:ind w:left="4024" w:hanging="339"/>
      </w:pPr>
      <w:rPr>
        <w:rFonts w:hint="default"/>
        <w:lang w:val="en-US" w:eastAsia="en-US" w:bidi="ar-SA"/>
      </w:rPr>
    </w:lvl>
    <w:lvl w:ilvl="5" w:tentative="0">
      <w:start w:val="0"/>
      <w:numFmt w:val="bullet"/>
      <w:lvlText w:val="•"/>
      <w:lvlJc w:val="left"/>
      <w:pPr>
        <w:ind w:left="4915" w:hanging="339"/>
      </w:pPr>
      <w:rPr>
        <w:rFonts w:hint="default"/>
        <w:lang w:val="en-US" w:eastAsia="en-US" w:bidi="ar-SA"/>
      </w:rPr>
    </w:lvl>
    <w:lvl w:ilvl="6" w:tentative="0">
      <w:start w:val="0"/>
      <w:numFmt w:val="bullet"/>
      <w:lvlText w:val="•"/>
      <w:lvlJc w:val="left"/>
      <w:pPr>
        <w:ind w:left="5806" w:hanging="339"/>
      </w:pPr>
      <w:rPr>
        <w:rFonts w:hint="default"/>
        <w:lang w:val="en-US" w:eastAsia="en-US" w:bidi="ar-SA"/>
      </w:rPr>
    </w:lvl>
    <w:lvl w:ilvl="7" w:tentative="0">
      <w:start w:val="0"/>
      <w:numFmt w:val="bullet"/>
      <w:lvlText w:val="•"/>
      <w:lvlJc w:val="left"/>
      <w:pPr>
        <w:ind w:left="6697" w:hanging="339"/>
      </w:pPr>
      <w:rPr>
        <w:rFonts w:hint="default"/>
        <w:lang w:val="en-US" w:eastAsia="en-US" w:bidi="ar-SA"/>
      </w:rPr>
    </w:lvl>
    <w:lvl w:ilvl="8" w:tentative="0">
      <w:start w:val="0"/>
      <w:numFmt w:val="bullet"/>
      <w:lvlText w:val="•"/>
      <w:lvlJc w:val="left"/>
      <w:pPr>
        <w:ind w:left="7588" w:hanging="339"/>
      </w:pPr>
      <w:rPr>
        <w:rFonts w:hint="default"/>
        <w:lang w:val="en-US" w:eastAsia="en-US" w:bidi="ar-SA"/>
      </w:rPr>
    </w:lvl>
  </w:abstractNum>
  <w:abstractNum w:abstractNumId="8">
    <w:nsid w:val="59ADCABA"/>
    <w:multiLevelType w:val="multilevel"/>
    <w:tmpl w:val="59ADCABA"/>
    <w:lvl w:ilvl="0" w:tentative="0">
      <w:start w:val="1"/>
      <w:numFmt w:val="decimal"/>
      <w:lvlText w:val="%1."/>
      <w:lvlJc w:val="left"/>
      <w:pPr>
        <w:ind w:left="220" w:hanging="286"/>
        <w:jc w:val="left"/>
      </w:pPr>
      <w:rPr>
        <w:rFonts w:hint="default" w:ascii="Times New Roman" w:hAnsi="Times New Roman" w:eastAsia="Times New Roman" w:cs="Times New Roman"/>
        <w:b/>
        <w:bCs/>
        <w:w w:val="100"/>
        <w:sz w:val="24"/>
        <w:szCs w:val="24"/>
        <w:lang w:val="en-US" w:eastAsia="en-US" w:bidi="ar-SA"/>
      </w:rPr>
    </w:lvl>
    <w:lvl w:ilvl="1" w:tentative="0">
      <w:start w:val="2"/>
      <w:numFmt w:val="decimal"/>
      <w:lvlText w:val="%2."/>
      <w:lvlJc w:val="left"/>
      <w:pPr>
        <w:ind w:left="3571" w:hanging="363"/>
        <w:jc w:val="lef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4234" w:hanging="363"/>
      </w:pPr>
      <w:rPr>
        <w:rFonts w:hint="default"/>
        <w:lang w:val="en-US" w:eastAsia="en-US" w:bidi="ar-SA"/>
      </w:rPr>
    </w:lvl>
    <w:lvl w:ilvl="3" w:tentative="0">
      <w:start w:val="0"/>
      <w:numFmt w:val="bullet"/>
      <w:lvlText w:val="•"/>
      <w:lvlJc w:val="left"/>
      <w:pPr>
        <w:ind w:left="4889" w:hanging="363"/>
      </w:pPr>
      <w:rPr>
        <w:rFonts w:hint="default"/>
        <w:lang w:val="en-US" w:eastAsia="en-US" w:bidi="ar-SA"/>
      </w:rPr>
    </w:lvl>
    <w:lvl w:ilvl="4" w:tentative="0">
      <w:start w:val="0"/>
      <w:numFmt w:val="bullet"/>
      <w:lvlText w:val="•"/>
      <w:lvlJc w:val="left"/>
      <w:pPr>
        <w:ind w:left="5543" w:hanging="363"/>
      </w:pPr>
      <w:rPr>
        <w:rFonts w:hint="default"/>
        <w:lang w:val="en-US" w:eastAsia="en-US" w:bidi="ar-SA"/>
      </w:rPr>
    </w:lvl>
    <w:lvl w:ilvl="5" w:tentative="0">
      <w:start w:val="0"/>
      <w:numFmt w:val="bullet"/>
      <w:lvlText w:val="•"/>
      <w:lvlJc w:val="left"/>
      <w:pPr>
        <w:ind w:left="6198" w:hanging="363"/>
      </w:pPr>
      <w:rPr>
        <w:rFonts w:hint="default"/>
        <w:lang w:val="en-US" w:eastAsia="en-US" w:bidi="ar-SA"/>
      </w:rPr>
    </w:lvl>
    <w:lvl w:ilvl="6" w:tentative="0">
      <w:start w:val="0"/>
      <w:numFmt w:val="bullet"/>
      <w:lvlText w:val="•"/>
      <w:lvlJc w:val="left"/>
      <w:pPr>
        <w:ind w:left="6852" w:hanging="363"/>
      </w:pPr>
      <w:rPr>
        <w:rFonts w:hint="default"/>
        <w:lang w:val="en-US" w:eastAsia="en-US" w:bidi="ar-SA"/>
      </w:rPr>
    </w:lvl>
    <w:lvl w:ilvl="7" w:tentative="0">
      <w:start w:val="0"/>
      <w:numFmt w:val="bullet"/>
      <w:lvlText w:val="•"/>
      <w:lvlJc w:val="left"/>
      <w:pPr>
        <w:ind w:left="7507" w:hanging="363"/>
      </w:pPr>
      <w:rPr>
        <w:rFonts w:hint="default"/>
        <w:lang w:val="en-US" w:eastAsia="en-US" w:bidi="ar-SA"/>
      </w:rPr>
    </w:lvl>
    <w:lvl w:ilvl="8" w:tentative="0">
      <w:start w:val="0"/>
      <w:numFmt w:val="bullet"/>
      <w:lvlText w:val="•"/>
      <w:lvlJc w:val="left"/>
      <w:pPr>
        <w:ind w:left="8162" w:hanging="363"/>
      </w:pPr>
      <w:rPr>
        <w:rFonts w:hint="default"/>
        <w:lang w:val="en-US" w:eastAsia="en-US" w:bidi="ar-SA"/>
      </w:rPr>
    </w:lvl>
  </w:abstractNum>
  <w:num w:numId="1">
    <w:abstractNumId w:val="5"/>
  </w:num>
  <w:num w:numId="2">
    <w:abstractNumId w:val="4"/>
  </w:num>
  <w:num w:numId="3">
    <w:abstractNumId w:val="8"/>
  </w:num>
  <w:num w:numId="4">
    <w:abstractNumId w:val="0"/>
  </w:num>
  <w:num w:numId="5">
    <w:abstractNumId w:val="2"/>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2927474"/>
    <w:rsid w:val="16F162D8"/>
    <w:rsid w:val="1A184E60"/>
    <w:rsid w:val="1A56106E"/>
    <w:rsid w:val="3BFE0D69"/>
    <w:rsid w:val="3CEE7F71"/>
    <w:rsid w:val="4BC1210F"/>
    <w:rsid w:val="52B47E35"/>
    <w:rsid w:val="68315CFE"/>
    <w:rsid w:val="726F6D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3"/>
      <w:ind w:left="2438"/>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ind w:left="600" w:hanging="483"/>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120"/>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toc 1"/>
    <w:basedOn w:val="1"/>
    <w:qFormat/>
    <w:uiPriority w:val="1"/>
    <w:pPr>
      <w:spacing w:before="139"/>
      <w:ind w:left="792" w:hanging="452"/>
    </w:pPr>
    <w:rPr>
      <w:rFonts w:ascii="Times New Roman" w:hAnsi="Times New Roman" w:eastAsia="Times New Roman" w:cs="Times New Roman"/>
      <w:b/>
      <w:bCs/>
      <w:sz w:val="24"/>
      <w:szCs w:val="24"/>
      <w:lang w:val="en-US" w:eastAsia="en-US" w:bidi="ar-SA"/>
    </w:rPr>
  </w:style>
  <w:style w:type="paragraph" w:styleId="13">
    <w:name w:val="toc 2"/>
    <w:basedOn w:val="1"/>
    <w:qFormat/>
    <w:uiPriority w:val="1"/>
    <w:pPr>
      <w:spacing w:before="168"/>
      <w:ind w:left="792"/>
    </w:pPr>
    <w:rPr>
      <w:rFonts w:ascii="Times New Roman" w:hAnsi="Times New Roman" w:eastAsia="Times New Roman" w:cs="Times New Roman"/>
      <w:b/>
      <w:bCs/>
      <w:sz w:val="24"/>
      <w:szCs w:val="24"/>
      <w:lang w:val="en-US" w:eastAsia="en-US" w:bidi="ar-SA"/>
    </w:rPr>
  </w:style>
  <w:style w:type="paragraph" w:styleId="14">
    <w:name w:val="toc 3"/>
    <w:basedOn w:val="1"/>
    <w:qFormat/>
    <w:uiPriority w:val="1"/>
    <w:pPr>
      <w:spacing w:before="137"/>
      <w:ind w:left="1152" w:hanging="361"/>
    </w:pPr>
    <w:rPr>
      <w:rFonts w:ascii="Times New Roman" w:hAnsi="Times New Roman" w:eastAsia="Times New Roman" w:cs="Times New Roman"/>
      <w:sz w:val="24"/>
      <w:szCs w:val="24"/>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120"/>
    </w:pPr>
    <w:rPr>
      <w:rFonts w:ascii="Times New Roman" w:hAnsi="Times New Roman" w:eastAsia="Times New Roman" w:cs="Times New Roman"/>
      <w:lang w:val="en-US" w:eastAsia="en-US" w:bidi="ar-SA"/>
    </w:rPr>
  </w:style>
  <w:style w:type="paragraph" w:customStyle="1" w:styleId="1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1026" textRotate="1"/>
    <customShpInfo spid="_x0000_s2050"/>
    <customShpInfo spid="_x0000_s2051"/>
    <customShpInfo spid="_x0000_s2052"/>
    <customShpInfo spid="_x0000_s2053"/>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812</TotalTime>
  <ScaleCrop>false</ScaleCrop>
  <LinksUpToDate>false</LinksUpToDate>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2023-08-16T15:04:00Z</dcterms:created>
  <dc:creator>D.Shreeniithi</dc:creator>
  <cp:lastModifiedBy>Shreeniithi D</cp:lastModifiedBy>
  <dcterms:modified xsi:type="dcterms:W3CDTF">2023-08-22T04:32:15Z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PDFium</vt:lpwstr>
  </property>
  <property fmtid="{D5CDD505-2E9C-101B-9397-08002B2CF9AE}" pid="4" name="LastSaved">
    <vt:filetime>2023-07-12T00:00:00Z</vt:filetime>
  </property>
  <property fmtid="{D5CDD505-2E9C-101B-9397-08002B2CF9AE}" pid="5" name="KSOProductBuildVer">
    <vt:lpwstr>1033-12.2.0.13110</vt:lpwstr>
  </property>
  <property fmtid="{D5CDD505-2E9C-101B-9397-08002B2CF9AE}" pid="6" name="ICV">
    <vt:lpwstr>3B5B85A0C13B40F896188F5AF99D27D9_13</vt:lpwstr>
  </property>
</Properties>
</file>